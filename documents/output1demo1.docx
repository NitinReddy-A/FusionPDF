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6"/>
        </w:rPr>
      </w:pPr>
    </w:p>
    <w:p>
      <w:pPr>
        <w:pStyle w:val="BodyText"/>
        <w:ind w:left="573"/>
        <w:rPr>
          <w:rFonts w:ascii="Times New Roman"/>
          <w:sz w:val="20"/>
        </w:rPr>
      </w:pPr>
      <w:r>
        <w:rPr>
          <w:rFonts w:ascii="Times New Roman"/>
          <w:sz w:val="20"/>
        </w:rPr>
        <w:pict>
          <v:shape style="width:471.95pt;height:58pt;mso-position-horizontal-relative:char;mso-position-vertical-relative:line" type="#_x0000_t202" filled="true" fillcolor="#0099d7" stroked="false">
            <w10:anchorlock/>
            <v:textbox inset="0,0,0,0">
              <w:txbxContent>
                <w:p>
                  <w:pPr>
                    <w:spacing w:before="107"/>
                    <w:ind w:left="216" w:right="0" w:firstLine="0"/>
                    <w:jc w:val="left"/>
                    <w:rPr>
                      <w:rFonts w:ascii="Trebuchet MS"/>
                      <w:sz w:val="34"/>
                    </w:rPr>
                  </w:pPr>
                  <w:r>
                    <w:rPr>
                      <w:rFonts w:ascii="Trebuchet MS"/>
                      <w:color w:val="231F20"/>
                      <w:sz w:val="34"/>
                    </w:rPr>
                    <w:t>CHAPTER</w:t>
                  </w:r>
                  <w:r>
                    <w:rPr>
                      <w:rFonts w:ascii="Trebuchet MS"/>
                      <w:color w:val="231F20"/>
                      <w:spacing w:val="23"/>
                      <w:sz w:val="34"/>
                    </w:rPr>
                    <w:t> </w:t>
                  </w:r>
                  <w:r>
                    <w:rPr>
                      <w:rFonts w:ascii="Trebuchet MS"/>
                      <w:color w:val="231F20"/>
                      <w:sz w:val="34"/>
                    </w:rPr>
                    <w:t>1</w:t>
                  </w:r>
                </w:p>
                <w:p>
                  <w:pPr>
                    <w:spacing w:before="15"/>
                    <w:ind w:left="216" w:right="0" w:firstLine="0"/>
                    <w:jc w:val="left"/>
                    <w:rPr>
                      <w:rFonts w:ascii="Verdana"/>
                      <w:sz w:val="44"/>
                    </w:rPr>
                  </w:pPr>
                  <w:r>
                    <w:rPr>
                      <w:rFonts w:ascii="Verdana"/>
                      <w:color w:val="FFFFFF"/>
                      <w:w w:val="105"/>
                      <w:sz w:val="44"/>
                    </w:rPr>
                    <w:t>WHAT,</w:t>
                  </w:r>
                  <w:r>
                    <w:rPr>
                      <w:rFonts w:ascii="Verdana"/>
                      <w:color w:val="FFFFFF"/>
                      <w:spacing w:val="-16"/>
                      <w:w w:val="105"/>
                      <w:sz w:val="44"/>
                    </w:rPr>
                    <w:t> </w:t>
                  </w:r>
                  <w:r>
                    <w:rPr>
                      <w:rFonts w:ascii="Verdana"/>
                      <w:color w:val="FFFFFF"/>
                      <w:w w:val="105"/>
                      <w:sz w:val="44"/>
                    </w:rPr>
                    <w:t>WHERE,</w:t>
                  </w:r>
                  <w:r>
                    <w:rPr>
                      <w:rFonts w:ascii="Verdana"/>
                      <w:color w:val="FFFFFF"/>
                      <w:spacing w:val="-16"/>
                      <w:w w:val="105"/>
                      <w:sz w:val="44"/>
                    </w:rPr>
                    <w:t> </w:t>
                  </w:r>
                  <w:r>
                    <w:rPr>
                      <w:rFonts w:ascii="Verdana"/>
                      <w:color w:val="FFFFFF"/>
                      <w:w w:val="105"/>
                      <w:sz w:val="44"/>
                    </w:rPr>
                    <w:t>HOW</w:t>
                  </w:r>
                  <w:r>
                    <w:rPr>
                      <w:rFonts w:ascii="Verdana"/>
                      <w:color w:val="FFFFFF"/>
                      <w:spacing w:val="-16"/>
                      <w:w w:val="105"/>
                      <w:sz w:val="44"/>
                    </w:rPr>
                    <w:t> </w:t>
                  </w:r>
                  <w:r>
                    <w:rPr>
                      <w:rFonts w:ascii="Verdana"/>
                      <w:color w:val="FFFFFF"/>
                      <w:w w:val="105"/>
                      <w:sz w:val="44"/>
                    </w:rPr>
                    <w:t>AND</w:t>
                  </w:r>
                  <w:r>
                    <w:rPr>
                      <w:rFonts w:ascii="Verdana"/>
                      <w:color w:val="FFFFFF"/>
                      <w:spacing w:val="-15"/>
                      <w:w w:val="105"/>
                      <w:sz w:val="44"/>
                    </w:rPr>
                    <w:t> </w:t>
                  </w:r>
                  <w:r>
                    <w:rPr>
                      <w:rFonts w:ascii="Verdana"/>
                      <w:color w:val="FFFFFF"/>
                      <w:w w:val="105"/>
                      <w:sz w:val="44"/>
                    </w:rPr>
                    <w:t>WHEN?</w:t>
                  </w:r>
                </w:p>
              </w:txbxContent>
            </v:textbox>
            <v:fill type="solid"/>
          </v:shape>
        </w:pict>
      </w:r>
      <w:r>
        <w:rPr>
          <w:rFonts w:ascii="Times New Roman"/>
          <w:sz w:val="20"/>
        </w:rPr>
      </w:r>
    </w:p>
    <w:p>
      <w:pPr>
        <w:pStyle w:val="BodyText"/>
        <w:spacing w:before="6"/>
        <w:rPr>
          <w:rFonts w:ascii="Times New Roman"/>
          <w:sz w:val="22"/>
        </w:rPr>
      </w:pPr>
      <w:r>
        <w:rPr/>
        <w:pict>
          <v:group style="position:absolute;margin-left:90.699356pt;margin-top:14.909518pt;width:471.95pt;height:106.3pt;mso-position-horizontal-relative:page;mso-position-vertical-relative:paragraph;z-index:-15728128;mso-wrap-distance-left:0;mso-wrap-distance-right:0" coordorigin="1814,298" coordsize="9439,2126">
            <v:shape style="position:absolute;left:1813;top:410;width:9439;height:1868" coordorigin="1814,410" coordsize="9439,1868" path="m9006,410l1814,410,1814,2278,9006,2278,9006,410xm11253,410l10502,410,10502,2278,11253,2278,11253,410xe" filled="true" fillcolor="#fdd6bc" stroked="false">
              <v:path arrowok="t"/>
              <v:fill type="solid"/>
            </v:shape>
            <v:shape style="position:absolute;left:8918;top:298;width:1584;height:2126" type="#_x0000_t75" stroked="false">
              <v:imagedata r:id="rId7" o:title=""/>
            </v:shape>
            <v:shape style="position:absolute;left:1813;top:410;width:7193;height:1868" type="#_x0000_t202" filled="false" stroked="false">
              <v:textbox inset="0,0,0,0">
                <w:txbxContent>
                  <w:p>
                    <w:pPr>
                      <w:spacing w:before="75"/>
                      <w:ind w:left="216" w:right="0" w:firstLine="0"/>
                      <w:jc w:val="both"/>
                      <w:rPr>
                        <w:rFonts w:ascii="Verdana" w:hAnsi="Verdana"/>
                        <w:sz w:val="32"/>
                      </w:rPr>
                    </w:pPr>
                    <w:r>
                      <w:rPr>
                        <w:rFonts w:ascii="Verdana" w:hAnsi="Verdana"/>
                        <w:color w:val="0089CF"/>
                        <w:spacing w:val="-1"/>
                        <w:w w:val="90"/>
                        <w:sz w:val="32"/>
                      </w:rPr>
                      <w:t>Rasheeda’s</w:t>
                    </w:r>
                    <w:r>
                      <w:rPr>
                        <w:rFonts w:ascii="Verdana" w:hAnsi="Verdana"/>
                        <w:color w:val="0089CF"/>
                        <w:spacing w:val="-41"/>
                        <w:w w:val="90"/>
                        <w:sz w:val="32"/>
                      </w:rPr>
                      <w:t> </w:t>
                    </w:r>
                    <w:r>
                      <w:rPr>
                        <w:rFonts w:ascii="Verdana" w:hAnsi="Verdana"/>
                        <w:color w:val="0089CF"/>
                        <w:w w:val="90"/>
                        <w:sz w:val="32"/>
                      </w:rPr>
                      <w:t>question</w:t>
                    </w:r>
                  </w:p>
                  <w:p>
                    <w:pPr>
                      <w:spacing w:line="235" w:lineRule="auto" w:before="117"/>
                      <w:ind w:left="216" w:right="507" w:firstLine="0"/>
                      <w:jc w:val="both"/>
                      <w:rPr>
                        <w:sz w:val="24"/>
                      </w:rPr>
                    </w:pPr>
                    <w:r>
                      <w:rPr>
                        <w:color w:val="231F20"/>
                        <w:w w:val="115"/>
                        <w:sz w:val="24"/>
                      </w:rPr>
                      <w:t>Rasheeda sat reading the newspaper. Suddenly, her eyes</w:t>
                    </w:r>
                    <w:r>
                      <w:rPr>
                        <w:color w:val="231F20"/>
                        <w:spacing w:val="1"/>
                        <w:w w:val="115"/>
                        <w:sz w:val="24"/>
                      </w:rPr>
                      <w:t> </w:t>
                    </w:r>
                    <w:r>
                      <w:rPr>
                        <w:color w:val="231F20"/>
                        <w:w w:val="115"/>
                        <w:sz w:val="24"/>
                      </w:rPr>
                      <w:t>fell on a small headline: “One Hundred Years Ago.” How,</w:t>
                    </w:r>
                    <w:r>
                      <w:rPr>
                        <w:color w:val="231F20"/>
                        <w:spacing w:val="1"/>
                        <w:w w:val="115"/>
                        <w:sz w:val="24"/>
                      </w:rPr>
                      <w:t> </w:t>
                    </w:r>
                    <w:r>
                      <w:rPr>
                        <w:color w:val="231F20"/>
                        <w:w w:val="120"/>
                        <w:sz w:val="24"/>
                      </w:rPr>
                      <w:t>she</w:t>
                    </w:r>
                    <w:r>
                      <w:rPr>
                        <w:color w:val="231F20"/>
                        <w:spacing w:val="-8"/>
                        <w:w w:val="120"/>
                        <w:sz w:val="24"/>
                      </w:rPr>
                      <w:t> </w:t>
                    </w:r>
                    <w:r>
                      <w:rPr>
                        <w:color w:val="231F20"/>
                        <w:w w:val="120"/>
                        <w:sz w:val="24"/>
                      </w:rPr>
                      <w:t>wondered,</w:t>
                    </w:r>
                    <w:r>
                      <w:rPr>
                        <w:color w:val="231F20"/>
                        <w:spacing w:val="-8"/>
                        <w:w w:val="120"/>
                        <w:sz w:val="24"/>
                      </w:rPr>
                      <w:t> </w:t>
                    </w:r>
                    <w:r>
                      <w:rPr>
                        <w:color w:val="231F20"/>
                        <w:w w:val="120"/>
                        <w:sz w:val="24"/>
                      </w:rPr>
                      <w:t>could</w:t>
                    </w:r>
                    <w:r>
                      <w:rPr>
                        <w:color w:val="231F20"/>
                        <w:spacing w:val="-8"/>
                        <w:w w:val="120"/>
                        <w:sz w:val="24"/>
                      </w:rPr>
                      <w:t> </w:t>
                    </w:r>
                    <w:r>
                      <w:rPr>
                        <w:color w:val="231F20"/>
                        <w:w w:val="120"/>
                        <w:sz w:val="24"/>
                      </w:rPr>
                      <w:t>anyone</w:t>
                    </w:r>
                    <w:r>
                      <w:rPr>
                        <w:color w:val="231F20"/>
                        <w:spacing w:val="-8"/>
                        <w:w w:val="120"/>
                        <w:sz w:val="24"/>
                      </w:rPr>
                      <w:t> </w:t>
                    </w:r>
                    <w:r>
                      <w:rPr>
                        <w:color w:val="231F20"/>
                        <w:w w:val="120"/>
                        <w:sz w:val="24"/>
                      </w:rPr>
                      <w:t>know</w:t>
                    </w:r>
                    <w:r>
                      <w:rPr>
                        <w:color w:val="231F20"/>
                        <w:spacing w:val="-8"/>
                        <w:w w:val="120"/>
                        <w:sz w:val="24"/>
                      </w:rPr>
                      <w:t> </w:t>
                    </w:r>
                    <w:r>
                      <w:rPr>
                        <w:color w:val="231F20"/>
                        <w:w w:val="120"/>
                        <w:sz w:val="24"/>
                      </w:rPr>
                      <w:t>what</w:t>
                    </w:r>
                    <w:r>
                      <w:rPr>
                        <w:color w:val="231F20"/>
                        <w:spacing w:val="-8"/>
                        <w:w w:val="120"/>
                        <w:sz w:val="24"/>
                      </w:rPr>
                      <w:t> </w:t>
                    </w:r>
                    <w:r>
                      <w:rPr>
                        <w:color w:val="231F20"/>
                        <w:w w:val="120"/>
                        <w:sz w:val="24"/>
                      </w:rPr>
                      <w:t>had</w:t>
                    </w:r>
                    <w:r>
                      <w:rPr>
                        <w:color w:val="231F20"/>
                        <w:spacing w:val="-8"/>
                        <w:w w:val="120"/>
                        <w:sz w:val="24"/>
                      </w:rPr>
                      <w:t> </w:t>
                    </w:r>
                    <w:r>
                      <w:rPr>
                        <w:color w:val="231F20"/>
                        <w:w w:val="120"/>
                        <w:sz w:val="24"/>
                      </w:rPr>
                      <w:t>happened</w:t>
                    </w:r>
                    <w:r>
                      <w:rPr>
                        <w:color w:val="231F20"/>
                        <w:spacing w:val="-62"/>
                        <w:w w:val="120"/>
                        <w:sz w:val="24"/>
                      </w:rPr>
                      <w:t> </w:t>
                    </w:r>
                    <w:r>
                      <w:rPr>
                        <w:color w:val="231F20"/>
                        <w:w w:val="120"/>
                        <w:sz w:val="24"/>
                      </w:rPr>
                      <w:t>so</w:t>
                    </w:r>
                    <w:r>
                      <w:rPr>
                        <w:color w:val="231F20"/>
                        <w:spacing w:val="8"/>
                        <w:w w:val="120"/>
                        <w:sz w:val="24"/>
                      </w:rPr>
                      <w:t> </w:t>
                    </w:r>
                    <w:r>
                      <w:rPr>
                        <w:color w:val="231F20"/>
                        <w:w w:val="120"/>
                        <w:sz w:val="24"/>
                      </w:rPr>
                      <w:t>many</w:t>
                    </w:r>
                    <w:r>
                      <w:rPr>
                        <w:color w:val="231F20"/>
                        <w:spacing w:val="9"/>
                        <w:w w:val="120"/>
                        <w:sz w:val="24"/>
                      </w:rPr>
                      <w:t> </w:t>
                    </w:r>
                    <w:r>
                      <w:rPr>
                        <w:color w:val="231F20"/>
                        <w:w w:val="120"/>
                        <w:sz w:val="24"/>
                      </w:rPr>
                      <w:t>years</w:t>
                    </w:r>
                    <w:r>
                      <w:rPr>
                        <w:color w:val="231F20"/>
                        <w:spacing w:val="8"/>
                        <w:w w:val="120"/>
                        <w:sz w:val="24"/>
                      </w:rPr>
                      <w:t> </w:t>
                    </w:r>
                    <w:r>
                      <w:rPr>
                        <w:color w:val="231F20"/>
                        <w:w w:val="120"/>
                        <w:sz w:val="24"/>
                      </w:rPr>
                      <w:t>ago?</w:t>
                    </w:r>
                  </w:p>
                </w:txbxContent>
              </v:textbox>
              <w10:wrap type="none"/>
            </v:shape>
            <w10:wrap type="topAndBottom"/>
          </v:group>
        </w:pict>
      </w:r>
    </w:p>
    <w:p>
      <w:pPr>
        <w:pStyle w:val="Heading1"/>
        <w:jc w:val="left"/>
      </w:pPr>
      <w:r>
        <w:t>ಏನಾಯಿತು ಎಂದು ಕಂಡುಹಿಡಿಯುವುದು</w:t>
      </w:r>
    </w:p>
    <w:p>
      <w:pPr>
        <w:pStyle w:val="BodyText"/>
        <w:spacing w:line="235" w:lineRule="auto" w:before="137"/>
        <w:ind w:left="574" w:right="2860"/>
      </w:pPr>
      <w:r>
        <w:t>ನಿನ್ನೆ: ನೀವು ರೇಡಿಯೊವನ್ನು ಕೇಳಬಹುದು, ದೂರದರ್ಶನ ವೀಕ್ಷಿಸಬಹುದು, ಪತ್ರಿಕೆ ಓದಬಹುದು.</w:t>
      </w:r>
    </w:p>
    <w:p>
      <w:pPr>
        <w:spacing w:line="336" w:lineRule="exact" w:before="0"/>
        <w:ind w:left="574" w:right="0" w:firstLine="0"/>
        <w:jc w:val="left"/>
        <w:rPr>
          <w:sz w:val="28"/>
        </w:rPr>
      </w:pPr>
      <w:r>
        <w:t>ಕಳೆದ ವರ್ಷ: ನೆನಪಿಸಿಕೊಳ್ಳುವ ಯಾರನ್ನಾದರೂ ಕೇಳಿ.</w:t>
      </w:r>
    </w:p>
    <w:p>
      <w:pPr>
        <w:spacing w:line="235" w:lineRule="auto" w:before="3"/>
        <w:ind w:left="574" w:right="2862" w:firstLine="0"/>
        <w:jc w:val="left"/>
        <w:rPr>
          <w:sz w:val="28"/>
        </w:rPr>
      </w:pPr>
      <w:r>
        <w:t>ಆದರೆ ಬಹಳ ಹಿಂದೆಯೇ ಏನು?ಅದನ್ನು ಹೇಗೆ ಮಾಡಬಹುದೆಂದು ನೋಡೋಣ.</w:t>
      </w:r>
    </w:p>
    <w:p>
      <w:pPr>
        <w:pStyle w:val="Heading1"/>
        <w:spacing w:before="191"/>
        <w:jc w:val="left"/>
      </w:pPr>
      <w:r>
        <w:t>ಹಿಂದಿನ ಬಗ್ಗೆ ನಾವು ಏನು ತಿಳಿಯಬಹುದು?</w:t>
      </w:r>
    </w:p>
    <w:p>
      <w:pPr>
        <w:pStyle w:val="BodyText"/>
        <w:spacing w:line="235" w:lineRule="auto" w:before="108"/>
        <w:ind w:left="574" w:right="2845"/>
        <w:jc w:val="both"/>
      </w:pPr>
      <w:r>
        <w:t>ನಾವು ಕಂಡುಹಿಡಿಯಬಹುದಾದ ಹಲವಾರು ವಿಷಯಗಳಿವೆ - ಜನರು ಏನು ತಿನ್ನುತ್ತಿದ್ದರು, ಅವರು ಧರಿಸಿದ್ದ ಬಟ್ಟೆಗಳನ್ನು, ಅವರು ವಾಸಿಸುತ್ತಿದ್ದ ಮನೆಗಳು.ಬೇಟೆಗಾರರು, ದನಗಾಹಿಗಳು, ರೈತರು, ಆಡಳಿತಗಾರರು, ವ್ಯಾಪಾರಿಗಳು, ಪುರೋಹಿತರು, ಕರಕುಶಲ ವ್ಯಕ್ತಿಗಳು, ಕಲಾವಿದರು, ಸಂಗೀತಗಾರರು ಮತ್ತು ವಿಜ್ಞಾನಿಗಳ ಜೀವನದ ಬಗ್ಗೆ ನಾವು ತಿಳಿದುಕೊಳ್ಳಬಹುದು.ಮಕ್ಕಳು ಆಡಿದ ಆಟಗಳು, ಅವರು ಕೇಳಿದ ಕಥೆಗಳು, ಅವರು ನೋಡಿದ ನಾಟಕಗಳು, ಅವರು ಹಾಡಿದ ಹಾಡುಗಳ ಬಗ್ಗೆಯೂ ನಾವು ಕಂಡುಹಿಡಿಯಬಹುದು.</w:t>
      </w:r>
    </w:p>
    <w:p>
      <w:pPr>
        <w:pStyle w:val="BodyText"/>
        <w:spacing w:before="4"/>
        <w:rPr>
          <w:sz w:val="18"/>
        </w:rPr>
      </w:pPr>
    </w:p>
    <w:p>
      <w:pPr>
        <w:spacing w:after="0"/>
        <w:rPr>
          <w:sz w:val="18"/>
        </w:rPr>
        <w:sectPr>
          <w:headerReference w:type="default" r:id="rId5"/>
          <w:footerReference w:type="default" r:id="rId6"/>
          <w:type w:val="continuous"/>
          <w:pgSz w:w="12600" w:h="16840"/>
          <w:pgMar w:header="220" w:footer="523" w:top="560" w:bottom="720" w:left="1240" w:right="1240"/>
          <w:pgNumType w:start="1"/>
        </w:sectPr>
      </w:pPr>
    </w:p>
    <w:p>
      <w:pPr>
        <w:pStyle w:val="Heading1"/>
        <w:spacing w:before="17"/>
      </w:pPr>
      <w:r>
        <w:t>ಜನರು ಎಲ್ಲಿ ವಾಸಿಸುತ್ತಿದ್ದರು?</w:t>
      </w:r>
    </w:p>
    <w:p>
      <w:pPr>
        <w:pStyle w:val="BodyText"/>
        <w:spacing w:line="235" w:lineRule="auto" w:before="137"/>
        <w:ind w:left="574"/>
        <w:jc w:val="both"/>
      </w:pPr>
      <w:r>
        <w:t>ನಕ್ಷೆ 1 (ಪುಟ 2) ನಲ್ಲಿ ನರ್ಮದಾ ನದಿಯನ್ನು ಹುಡುಕಿ.ಜನರು ಈ ನದಿಯ ದಡದಲ್ಲಿ ಹಲವಾರು ಲಕ್ಷ ವರ್ಷಗಳಿಂದ ವಾಸಿಸುತ್ತಿದ್ದಾರೆ.ಇಲ್ಲಿ ವಾಸಿಸುತ್ತಿದ್ದ ಕೆಲವು ಆರಂಭಿಕ ಜನರು ನುರಿತ ಸಂಗ್ರಹಕಾರರು, - ಅಂದರೆ, ತಮ್ಮ ಆಹಾರವನ್ನು ಸಂಗ್ರಹಿಸಿದ ಜನರು.ಸುತ್ತಮುತ್ತಲಿನ ಕಾಡುಗಳಲ್ಲಿನ ಸಸ್ಯಗಳ ಅಪಾರ ಸಂಪತ್ತಿನ ಬಗ್ಗೆ ಅವರಿಗೆ ತಿಳಿದಿತ್ತು ಮತ್ತು ತಮ್ಮ ಆಹಾರಕ್ಕಾಗಿ ಬೇರುಗಳು, ಹಣ್ಣುಗಳು ಮತ್ತು ಇತರ ಅರಣ್ಯ ಉತ್ಪನ್ನಗಳನ್ನು ಸಂಗ್ರಹಿಸಿತು.ಅವರು ಪ್ರಾಣಿಗಳನ್ನು ಸಹ ಬೇಟೆಯಾಡಿದರು.</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tabs>
          <w:tab w:pos="2711" w:val="left" w:leader="none"/>
        </w:tabs>
        <w:spacing w:line="201" w:lineRule="auto" w:before="228"/>
        <w:ind w:left="378" w:right="106" w:firstLine="0"/>
        <w:jc w:val="left"/>
        <w:rPr>
          <w:sz w:val="26"/>
        </w:rPr>
      </w:pPr>
      <w:r>
        <w:t>1 ■ ಏನು, ಎಲ್ಲಿ, ಹೇಗೆ ಮತ್ತು ಯಾವಾಗ?</w:t>
      </w:r>
    </w:p>
    <w:p>
      <w:pPr>
        <w:spacing w:after="0" w:line="201" w:lineRule="auto"/>
        <w:jc w:val="left"/>
        <w:rPr>
          <w:sz w:val="26"/>
        </w:rPr>
        <w:sectPr>
          <w:type w:val="continuous"/>
          <w:pgSz w:w="12600" w:h="16840"/>
          <w:pgMar w:top="560" w:bottom="720" w:left="1240" w:right="1240"/>
          <w:cols w:num="2" w:equalWidth="0">
            <w:col w:w="7260" w:space="40"/>
            <w:col w:w="282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BodyText"/>
        <w:spacing w:line="235" w:lineRule="auto" w:before="50"/>
        <w:ind w:left="2863" w:right="569" w:firstLine="331"/>
        <w:jc w:val="both"/>
      </w:pPr>
      <w:r>
        <w:t>ಈಗ ವಾಯುವ್ಯಕ್ಕೆ ಸುಲೈಮಾನ್ ಮತ್ತು ಕೀರ್ತಾರ್ ಬೆಟ್ಟಗಳನ್ನು ಹುಡುಕಿ.ಸುಮಾರು 8000 ವರ್ಷಗಳ ಹಿಂದೆ ಮಹಿಳೆಯರು ಮತ್ತು ಪುರುಷರು ಮೊದಲು ಗೋಧಿ ಮತ್ತು ಬಾರ್ಲಿಯಂತಹ ಬೆಳೆಗಳನ್ನು ಬೆಳೆಯಲು ಪ್ರಾರಂಭಿಸಿದ ಕೆಲವು ಪ್ರದೇಶಗಳು ಇಲ್ಲಿವೆ.ಜನರು ಕುರಿ, ಮೇಕೆ ಮತ್ತು ದನಗಳಂತಹ ಪ್ರಾಣಿಗಳನ್ನು ಸಾಕಲು ಪ್ರಾರಂಭಿಸಿದರು ಮತ್ತು ಹಳ್ಳಿಗಳಲ್ಲಿ ವಾಸಿಸುತ್ತಿದ್ದರು.ಗಾರೊ ಬೆಟ್ಟಗಳನ್ನು ಈಶಾನ್ಯ ಮತ್ತು ಮಧ್ಯ ಭಾರತದ ವಿಂಧ್ಯಗಳನ್ನು ಹುಡುಕಿ.ಇವು ಇತರ ಕೆಲವು ಪ್ರದೇಶಗಳಾಗಿವೆ</w:t>
      </w:r>
    </w:p>
    <w:p>
      <w:pPr>
        <w:pStyle w:val="BodyText"/>
        <w:rPr>
          <w:sz w:val="20"/>
        </w:rPr>
      </w:pPr>
    </w:p>
    <w:p>
      <w:pPr>
        <w:pStyle w:val="BodyText"/>
        <w:spacing w:before="7"/>
        <w:rPr>
          <w:sz w:val="12"/>
        </w:rPr>
      </w:pPr>
      <w:r>
        <w:rPr/>
        <w:pict>
          <v:group style="position:absolute;margin-left:67.349998pt;margin-top:9.663179pt;width:482.45pt;height:457.15pt;mso-position-horizontal-relative:page;mso-position-vertical-relative:paragraph;z-index:-15727104;mso-wrap-distance-left:0;mso-wrap-distance-right:0" coordorigin="1347,193" coordsize="9649,9143">
            <v:shape style="position:absolute;left:1468;top:193;width:9528;height:9064" type="#_x0000_t75" stroked="false">
              <v:imagedata r:id="rId9" o:title=""/>
            </v:shape>
            <v:shape style="position:absolute;left:1356;top:202;width:9420;height:9124" type="#_x0000_t202" filled="false" stroked="true" strokeweight=".96pt" strokecolor="#231f20">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4"/>
                      <w:rPr>
                        <w:sz w:val="19"/>
                      </w:rPr>
                    </w:pPr>
                  </w:p>
                  <w:p>
                    <w:pPr>
                      <w:spacing w:before="0"/>
                      <w:ind w:left="5617" w:right="658" w:firstLine="0"/>
                      <w:jc w:val="center"/>
                      <w:rPr>
                        <w:rFonts w:ascii="Trebuchet MS"/>
                        <w:sz w:val="22"/>
                      </w:rPr>
                    </w:pPr>
                    <w:r>
                      <w:rPr>
                        <w:rFonts w:ascii="Trebuchet MS"/>
                        <w:color w:val="231F20"/>
                        <w:sz w:val="22"/>
                      </w:rPr>
                      <w:t>MAP</w:t>
                    </w:r>
                    <w:r>
                      <w:rPr>
                        <w:rFonts w:ascii="Trebuchet MS"/>
                        <w:color w:val="231F20"/>
                        <w:spacing w:val="10"/>
                        <w:sz w:val="22"/>
                      </w:rPr>
                      <w:t> </w:t>
                    </w:r>
                    <w:r>
                      <w:rPr>
                        <w:rFonts w:ascii="Trebuchet MS"/>
                        <w:color w:val="231F20"/>
                        <w:sz w:val="22"/>
                      </w:rPr>
                      <w:t>:</w:t>
                    </w:r>
                    <w:r>
                      <w:rPr>
                        <w:rFonts w:ascii="Trebuchet MS"/>
                        <w:color w:val="231F20"/>
                        <w:spacing w:val="11"/>
                        <w:sz w:val="22"/>
                      </w:rPr>
                      <w:t> </w:t>
                    </w:r>
                    <w:r>
                      <w:rPr>
                        <w:rFonts w:ascii="Trebuchet MS"/>
                        <w:color w:val="231F20"/>
                        <w:sz w:val="22"/>
                      </w:rPr>
                      <w:t>1</w:t>
                    </w:r>
                  </w:p>
                  <w:p>
                    <w:pPr>
                      <w:spacing w:before="23"/>
                      <w:ind w:left="5618" w:right="658" w:firstLine="0"/>
                      <w:jc w:val="center"/>
                      <w:rPr>
                        <w:rFonts w:ascii="Trebuchet MS"/>
                        <w:sz w:val="22"/>
                      </w:rPr>
                    </w:pPr>
                    <w:r>
                      <w:rPr>
                        <w:rFonts w:ascii="Trebuchet MS"/>
                        <w:color w:val="231F20"/>
                        <w:w w:val="90"/>
                        <w:sz w:val="22"/>
                      </w:rPr>
                      <w:t>Physical</w:t>
                    </w:r>
                    <w:r>
                      <w:rPr>
                        <w:rFonts w:ascii="Trebuchet MS"/>
                        <w:color w:val="231F20"/>
                        <w:spacing w:val="34"/>
                        <w:w w:val="90"/>
                        <w:sz w:val="22"/>
                      </w:rPr>
                      <w:t> </w:t>
                    </w:r>
                    <w:r>
                      <w:rPr>
                        <w:rFonts w:ascii="Trebuchet MS"/>
                        <w:color w:val="231F20"/>
                        <w:w w:val="90"/>
                        <w:sz w:val="22"/>
                      </w:rPr>
                      <w:t>Map</w:t>
                    </w:r>
                    <w:r>
                      <w:rPr>
                        <w:rFonts w:ascii="Trebuchet MS"/>
                        <w:color w:val="231F20"/>
                        <w:spacing w:val="35"/>
                        <w:w w:val="90"/>
                        <w:sz w:val="22"/>
                      </w:rPr>
                      <w:t> </w:t>
                    </w:r>
                    <w:r>
                      <w:rPr>
                        <w:rFonts w:ascii="Trebuchet MS"/>
                        <w:color w:val="231F20"/>
                        <w:w w:val="90"/>
                        <w:sz w:val="22"/>
                      </w:rPr>
                      <w:t>of</w:t>
                    </w:r>
                    <w:r>
                      <w:rPr>
                        <w:rFonts w:ascii="Trebuchet MS"/>
                        <w:color w:val="231F20"/>
                        <w:spacing w:val="35"/>
                        <w:w w:val="90"/>
                        <w:sz w:val="22"/>
                      </w:rPr>
                      <w:t> </w:t>
                    </w:r>
                    <w:r>
                      <w:rPr>
                        <w:rFonts w:ascii="Trebuchet MS"/>
                        <w:color w:val="231F20"/>
                        <w:w w:val="90"/>
                        <w:sz w:val="22"/>
                      </w:rPr>
                      <w:t>the</w:t>
                    </w:r>
                    <w:r>
                      <w:rPr>
                        <w:rFonts w:ascii="Trebuchet MS"/>
                        <w:color w:val="231F20"/>
                        <w:spacing w:val="35"/>
                        <w:w w:val="90"/>
                        <w:sz w:val="22"/>
                      </w:rPr>
                      <w:t> </w:t>
                    </w:r>
                    <w:r>
                      <w:rPr>
                        <w:rFonts w:ascii="Trebuchet MS"/>
                        <w:color w:val="231F20"/>
                        <w:w w:val="90"/>
                        <w:sz w:val="22"/>
                      </w:rPr>
                      <w:t>Subcontinent</w:t>
                    </w:r>
                  </w:p>
                </w:txbxContent>
              </v:textbox>
              <v:stroke dashstyle="solid"/>
              <w10:wrap type="none"/>
            </v:shape>
            <w10:wrap type="topAndBottom"/>
          </v:group>
        </w:pict>
      </w:r>
    </w:p>
    <w:p>
      <w:pPr>
        <w:pStyle w:val="BodyText"/>
        <w:spacing w:before="1"/>
        <w:rPr>
          <w:sz w:val="7"/>
        </w:rPr>
      </w:pPr>
    </w:p>
    <w:p>
      <w:pPr>
        <w:pStyle w:val="ListParagraph"/>
        <w:numPr>
          <w:ilvl w:val="0"/>
          <w:numId w:val="1"/>
        </w:numPr>
        <w:tabs>
          <w:tab w:pos="2298" w:val="left" w:leader="none"/>
        </w:tabs>
        <w:spacing w:line="331" w:lineRule="exact" w:before="57" w:after="0"/>
        <w:ind w:left="2297" w:right="0" w:hanging="241"/>
        <w:jc w:val="left"/>
        <w:rPr>
          <w:sz w:val="24"/>
        </w:rPr>
      </w:pPr>
      <w:r>
        <w:t>2</w:t>
      </w:r>
    </w:p>
    <w:p>
      <w:pPr>
        <w:spacing w:line="311" w:lineRule="exact" w:before="0"/>
        <w:ind w:left="1111" w:right="0" w:firstLine="0"/>
        <w:jc w:val="left"/>
        <w:rPr>
          <w:sz w:val="18"/>
        </w:rPr>
      </w:pPr>
      <w:r>
        <w:t>ನಮ್ಮ ಪಾಸ್ಟ್ಸ್ -ನಾನು</w:t>
      </w:r>
    </w:p>
    <w:p>
      <w:pPr>
        <w:spacing w:after="0" w:line="311" w:lineRule="exact"/>
        <w:jc w:val="left"/>
        <w:rPr>
          <w:sz w:val="18"/>
        </w:rPr>
        <w:sectPr>
          <w:pgSz w:w="12600" w:h="16840"/>
          <w:pgMar w:header="220" w:footer="523" w:top="680" w:bottom="720" w:left="1240" w:right="1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spacing w:after="0"/>
        <w:rPr>
          <w:sz w:val="21"/>
        </w:rPr>
        <w:sectPr>
          <w:pgSz w:w="12600" w:h="16840"/>
          <w:pgMar w:header="220" w:footer="523" w:top="680" w:bottom="720" w:left="1240" w:right="1240"/>
        </w:sectPr>
      </w:pPr>
    </w:p>
    <w:p>
      <w:pPr>
        <w:pStyle w:val="BodyText"/>
        <w:spacing w:line="235" w:lineRule="auto" w:before="50"/>
        <w:ind w:left="574" w:right="17"/>
        <w:jc w:val="both"/>
      </w:pPr>
      <w:r>
        <w:t>ಕೃಷಿ ಅಭಿವೃದ್ಧಿಗೊಂಡಿತು.ಅಕ್ಕಿ ಮೊದಲು ಬೆಳೆದ ಸ್ಥಳಗಳು ವಿಂಧ್ಯಗಳ ಉತ್ತರಕ್ಕೆ.</w:t>
      </w:r>
    </w:p>
    <w:p>
      <w:pPr>
        <w:pStyle w:val="BodyText"/>
        <w:spacing w:line="235" w:lineRule="auto" w:before="2"/>
        <w:ind w:left="574" w:firstLine="331"/>
        <w:jc w:val="both"/>
      </w:pPr>
      <w:r>
        <w:t>ಸಿಂಧೂ ನದಿ ಮತ್ತು ಅದರ ಉಪನದಿಗಳನ್ನು ಪತ್ತೆಹಚ್ಚಿ (ಉಪನದಿಗಳು ಸಣ್ಣ ನದಿಗಳಾಗಿದ್ದು ಅದು ದೊಡ್ಡ ನದಿಗೆ ಹರಿಯುತ್ತದೆ).ಸುಮಾರು 4700 ವರ್ಷಗಳ ಹಿಂದೆ, ಕೆಲವು ಆರಂಭಿಕ ನಗರಗಳು ಈ ನದಿಗಳ ದಡದಲ್ಲಿ ಪ್ರವರ್ಧಮಾನಕ್ಕೆ ಬಂದವು.ನಂತರ, ಸುಮಾರು 2500 ವರ್ಷಗಳ ಹಿಂದೆ, ನಗರಗಳು ಗಂಗಾ ಮತ್ತು ಅದರ ಉಪನದಿಗಳ ದಡದಲ್ಲಿ ಮತ್ತು ಸಮುದ್ರ ಕರಾವಳಿಯುದ್ದಕ್ಕೂ ಅಭಿವೃದ್ಧಿ ಹೊಂದಿದವು.</w:t>
      </w:r>
    </w:p>
    <w:p>
      <w:pPr>
        <w:pStyle w:val="BodyText"/>
        <w:spacing w:line="235" w:lineRule="auto" w:before="7"/>
        <w:ind w:left="574" w:right="7" w:firstLine="331"/>
        <w:jc w:val="right"/>
      </w:pPr>
      <w:r>
        <w:t>ಗಂಗಾ ಮತ್ತು ಅದರ ಉಪನದಿಯನ್ನು ಮಗ ಎಂದು ಕರೆಯಿರಿ.ಪ್ರಾಚೀನ ಕಾಲದಲ್ಲಿ ಗಂಗಾದ ದಕ್ಷಿಣಕ್ಕೆ ಈ ನದಿಗಳ ಉದ್ದಕ್ಕೂ ಇರುವ ಪ್ರದೇಶವನ್ನು ಈಗ ಬಿಹಾರ ರಾಜ್ಯದಲ್ಲಿ ಮಲಗಿರುವ ಮಗಧ ಎಂದು ಕರೆಯಲಾಗುತ್ತಿತ್ತು.ಅದರ ಆಡಳಿತಗಾರರು ಬಹಳ ಶಕ್ತಿಯುತವಾಗಿದ್ದರು ಮತ್ತು ದೊಡ್ಡ ರಾಜ್ಯವನ್ನು ಸ್ಥಾಪಿಸಿದರು.ದೇಶದ ಇತರ ಭಾಗಗಳಲ್ಲಿಯೂ ರಾಜ್ಯಗಳನ್ನು ಸ್ಥಾಪಿಸಲಾಯಿತು.ಉದ್ದಕ್ಕೂ, ಜನರು ಉಪಖಂಡದ ಒಂದು ಭಾಗದಿಂದ ಇನ್ನೊಂದು ಭಾಗಕ್ಕೆ ಪ್ರಯಾಣಿಸಿದರು.ಹಿಮಾಲಯ, ಮರುಭೂಮಿಗಳು, ನದಿಗಳು ಮತ್ತು ಸಮುದ್ರಗಳು ಸೇರಿದಂತೆ ಬೆಟ್ಟಗಳು ಮತ್ತು ಎತ್ತರದ ಪರ್ವತಗಳು ಕೆಲವೊಮ್ಮೆ ಪ್ರಯಾಣವನ್ನು ಅಪಾಯಕಾರಿಯಾಗಿಸಿದವು, ಆದರೆ ಎಂದಿಗೂ ಅಸಾಧ್ಯ.ಆದ್ದರಿಂದ, ಪುರುಷರು ಮತ್ತು ಮಹಿಳೆಯರು ಜೀವನೋಪಾಯವನ್ನು ಹುಡುಕುತ್ತಾ ಸ್ಥಳಾಂತರಗೊಂಡರು, ಹಾಗೆಯೇ ಪ್ರವಾಹ ಅಥವಾ ಬರಗಾಲದಂತಹ ನೈಸರ್ಗಿಕ ವಿಪತ್ತುಗಳಿಂದ ಪಾರಾಗಿದ್ದಾರೆ.ಕೆಲವೊಮ್ಮೆ ಪುರುಷರು ಸೈನ್ಯದಲ್ಲಿ ಮೆರವಣಿಗೆ ನಡೆಸಿ, ಇತರರ ಭೂಮಿಯನ್ನು ವಶಪಡಿಸಿಕೊಳ್ಳುತ್ತಾರೆ.ಇದಲ್ಲದೆ, ವ್ಯಾಪಾರಿಗಳು ಕಾರವಾನ್ ಅಥವಾ ಹಡಗುಗಳೊಂದಿಗೆ ಪ್ರಯಾಣಿಸಿ, ಸ್ಥಳದಿಂದ ಸ್ಥಳಕ್ಕೆ ಅಮೂಲ್ಯವಾದ ವಸ್ತುಗಳನ್ನು ಹೊತ್ತುಕೊಂಡು ಹೋಗುತ್ತಾರೆ.ಮತ್ತು ಧಾರ್ಮಿಕ ಶಿಕ್ಷಕರು ಹಳ್ಳಿಯಿಂದ ಹಳ್ಳಿಗೆ, ಪಟ್ಟಣಕ್ಕೆ ಪಟ್ಟಣಕ್ಕೆ ನಡೆದರು, ದಾರಿಯ ಬಗ್ಗೆ ಸೂಚನೆ ಮತ್ತು ಸಲಹೆಯನ್ನು ನೀಡುವುದನ್ನು ನಿಲ್ಲಿಸಿದರು.ಅಂತಿಮವಾಗಿ, ಕೆಲವು ಜನರು ಬಹುಶಃ ಹೊಸ ಮತ್ತು ಉತ್ತೇಜಕ ಸ್ಥಳಗಳನ್ನು ಕಂಡುಹಿಡಿಯಲು ಬಯಸುತ್ತಾ ಸಾಹಸದ ಮನೋಭಾವದಿಂದ ಓಡಿಸಲ್ಪಡುತ್ತಾರೆ.ಇವೆಲ್ಲವೂ ಜನರ ನಡುವೆ ವಿಚಾರಗಳನ್ನು ಹಂಚಿಕೊಳ್ಳಲು ಕಾರಣವಾಯಿತು.</w:t>
      </w:r>
    </w:p>
    <w:p>
      <w:pPr>
        <w:pStyle w:val="BodyText"/>
        <w:spacing w:line="326" w:lineRule="exact"/>
        <w:ind w:left="905"/>
        <w:jc w:val="both"/>
      </w:pPr>
      <w:r>
        <w:t>ಇತ್ತೀಚಿನ ದಿನಗಳಲ್ಲಿ ಜನರು ಏಕೆ ಪ್ರಯಾಣಿಸುತ್ತಾರೆ?</w:t>
      </w:r>
    </w:p>
    <w:p>
      <w:pPr>
        <w:pStyle w:val="BodyText"/>
        <w:spacing w:line="235" w:lineRule="auto" w:before="3"/>
        <w:ind w:left="574" w:right="18"/>
        <w:jc w:val="both"/>
      </w:pPr>
      <w:r>
        <w:t>ನಕ್ಷೆ 1 ಅನ್ನು ಮತ್ತೊಮ್ಮೆ ನೋಡಿ.ಬೆಟ್ಟಗಳು, ಪರ್ವತಗಳು ಮತ್ತು ಸಮುದ್ರಗಳು ಉಪಖಂಡದ ನೈಸರ್ಗಿಕ ಗಡಿಯನ್ನು ರೂಪಿಸುತ್ತವೆ.ಈ ಗಡಿನಾಡುಗಳನ್ನು ದಾಟಲು ಕಷ್ಟವಾಗಿದ್ದರೂ, ಬಯಸಿದವರು ಪರ್ವತಗಳನ್ನು ಅಳೆಯಬಹುದು ಮತ್ತು ಸಮುದ್ರಗಳನ್ನು ದಾಟಬಹುದು.ಗಡಿನಾಡಿನಾದ್ಯಂತದ ಜನರು ಸಹ ಉಪಖಂಡಕ್ಕೆ ಬಂದು ಇಲ್ಲಿ ನೆಲೆಸಿದರು.</w:t>
      </w:r>
    </w:p>
    <w:p>
      <w:pPr>
        <w:spacing w:line="264" w:lineRule="auto" w:before="66"/>
        <w:ind w:left="364" w:right="125" w:firstLine="0"/>
        <w:jc w:val="left"/>
        <w:rPr>
          <w:rFonts w:ascii="Trebuchet MS"/>
          <w:sz w:val="22"/>
        </w:rPr>
      </w:pPr>
      <w:r>
        <w:t>ಪುಟವನ್ನು ಎದುರಿಸುತ್ತಿರುವ ಪುಟ: ಇದು ದಕ್ಷಿಣ ಏಷ್ಯಾದ ನಕ್ಷೆಯಾಗಿದೆ (ಪ್ರಸ್ತುತ ಭಾರತ, ಪಾಕಿಸ್ತಾನ, ಬಾಂಗ್ಲಾದೇಶ, ನೇಪಾಳ, ಭೂತಾನ್ ಮತ್ತು ಶ್ರೀಲಂಕಾ ದೇಶಗಳು ಸೇರಿದಂತೆ) ಮತ್ತು ನೆರೆಯ ರಾಷ್ಟ್ರಗಳಾದ ಅಫ್ಘಾನಿಸ್ತಾನ, ಇರಾನ್, ಚೀನಾ ಮತ್ತು ಮ್ಯಾನ್ಮಾರ್.ದಕ್ಷಿಣ ಏಷ್ಯಾವನ್ನು ಹೆಚ್ಚಾಗಿ ಉಪಖಂಡ ಎಂದು ಕರೆಯಲಾಗುತ್ತದೆ ಏಕೆಂದರೆ ಇದು ಖಂಡಕ್ಕಿಂತ ಚಿಕ್ಕದಾಗಿದ್ದರೂ, ಇದು ತುಂಬಾ ದೊಡ್ಡದಾಗಿದೆ ಮತ್ತು ಏಷ್ಯಾದ ಉಳಿದ ಭಾಗಗಳಿಂದ ಸಮುದ್ರಗಳು, ಬೆಟ್ಟಗಳು ಮತ್ತು ಪರ್ವತಗಳಿಂದ ಬೇರ್ಪಟ್ಟಿದೆ.</w:t>
      </w: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spacing w:before="1"/>
        <w:rPr>
          <w:rFonts w:ascii="Trebuchet MS"/>
          <w:sz w:val="24"/>
        </w:rPr>
      </w:pPr>
    </w:p>
    <w:p>
      <w:pPr>
        <w:tabs>
          <w:tab w:pos="2696" w:val="left" w:leader="none"/>
        </w:tabs>
        <w:spacing w:line="201" w:lineRule="auto" w:before="0"/>
        <w:ind w:left="364" w:right="106" w:firstLine="0"/>
        <w:jc w:val="left"/>
        <w:rPr>
          <w:sz w:val="26"/>
        </w:rPr>
      </w:pPr>
      <w:r>
        <w:t>3 ■ ಏನು, ಎಲ್ಲಿ, ಹೇಗೆ ಮತ್ತು ಯಾವಾಗ?</w:t>
      </w:r>
    </w:p>
    <w:p>
      <w:pPr>
        <w:spacing w:after="0" w:line="201" w:lineRule="auto"/>
        <w:jc w:val="left"/>
        <w:rPr>
          <w:sz w:val="26"/>
        </w:rPr>
        <w:sectPr>
          <w:type w:val="continuous"/>
          <w:pgSz w:w="12600" w:h="16840"/>
          <w:pgMar w:top="560" w:bottom="720" w:left="1240" w:right="1240"/>
          <w:cols w:num="2" w:equalWidth="0">
            <w:col w:w="7275" w:space="40"/>
            <w:col w:w="2805"/>
          </w:cols>
        </w:sectPr>
      </w:pPr>
    </w:p>
    <w:p>
      <w:pPr>
        <w:pStyle w:val="BodyText"/>
        <w:spacing w:before="2"/>
        <w:rPr>
          <w:sz w:val="10"/>
        </w:rPr>
      </w:pPr>
    </w:p>
    <w:p>
      <w:pPr>
        <w:pStyle w:val="BodyText"/>
        <w:spacing w:line="20" w:lineRule="exact"/>
        <w:ind w:left="-1215"/>
        <w:rPr>
          <w:sz w:val="2"/>
        </w:rPr>
      </w:pPr>
      <w:r>
        <w:rPr>
          <w:sz w:val="2"/>
        </w:rPr>
        <w:pict>
          <v:group style="width:14.2pt;height:.25pt;mso-position-horizontal-relative:char;mso-position-vertical-relative:line" coordorigin="0,0" coordsize="284,5">
            <v:line style="position:absolute" from="0,2" to="283,2" stroked="true" strokeweight=".24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spacing w:after="0"/>
        <w:rPr>
          <w:sz w:val="20"/>
        </w:rPr>
        <w:sectPr>
          <w:pgSz w:w="12600" w:h="16840"/>
          <w:pgMar w:header="220" w:footer="523" w:top="560" w:bottom="720" w:left="1240" w:right="12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1"/>
        </w:rPr>
      </w:pPr>
    </w:p>
    <w:p>
      <w:pPr>
        <w:spacing w:line="261" w:lineRule="auto" w:before="0"/>
        <w:ind w:left="108" w:right="154" w:firstLine="0"/>
        <w:jc w:val="left"/>
        <w:rPr>
          <w:rFonts w:ascii="Trebuchet MS"/>
          <w:sz w:val="22"/>
        </w:rPr>
      </w:pPr>
      <w:r>
        <w:t>ತಾಳೆ ಎಲೆ ಹಸ್ತಪ್ರತಿಯಿಂದ ಒಂದು ಪುಟ.</w:t>
      </w:r>
    </w:p>
    <w:p>
      <w:pPr>
        <w:spacing w:line="264" w:lineRule="auto" w:before="0"/>
        <w:ind w:left="108" w:right="38" w:firstLine="0"/>
        <w:jc w:val="left"/>
        <w:rPr>
          <w:rFonts w:ascii="Trebuchet MS"/>
          <w:sz w:val="22"/>
        </w:rPr>
      </w:pPr>
      <w:r>
        <w:t>ಈ ಹಸ್ತಪ್ರತಿಯನ್ನು ಸುಮಾರು ಒಂದು ಸಾವಿರ ವರ್ಷಗಳ ಹಿಂದೆ ಬರೆಯಲಾಗಿದೆ.ತಾಳೆ ಎಲೆಗಳನ್ನು ಪುಟಗಳಾಗಿ ಕತ್ತರಿಸಿ ಪುಸ್ತಕಗಳನ್ನು ತಯಾರಿಸಲು ಒಟ್ಟಿಗೆ ಕಟ್ಟಲಾಯಿತು.ಬರ್ಚ್ ತೊಗಟೆ ಹಸ್ತಪ್ರತಿಯನ್ನು ನೋಡಲು, ಪುಟ 45 ಕ್ಕೆ ತಿರುಗಿ.</w:t>
      </w:r>
    </w:p>
    <w:p>
      <w:pPr>
        <w:pStyle w:val="BodyText"/>
        <w:spacing w:line="235" w:lineRule="auto" w:before="50"/>
        <w:ind w:left="108" w:right="574"/>
        <w:jc w:val="both"/>
      </w:pPr>
      <w:r>
        <w:t>ಜನರ ಈ ಚಳುವಳಿಗಳು ನಮ್ಮ ಸಾಂಸ್ಕೃತಿಕ ಸಂಪ್ರದಾಯಗಳನ್ನು ಶ್ರೀಮಂತಗೊಳಿಸಿದವು.ಜನರು ನೂರಾರು ವರ್ಷಗಳಿಂದ ಕಲ್ಲನ್ನು ಕೆತ್ತನೆ, ಸಂಗೀತವನ್ನು ರಚಿಸುವುದು ಮತ್ತು ಆಹಾರವನ್ನು ಅಡುಗೆ ಮಾಡುವ ಹೊಸ ವಿಧಾನಗಳನ್ನು ಹಂಚಿಕೊಂಡಿದ್ದಾರೆ.</w:t>
      </w:r>
    </w:p>
    <w:p>
      <w:pPr>
        <w:pStyle w:val="Heading1"/>
        <w:spacing w:before="231"/>
        <w:ind w:left="108"/>
      </w:pPr>
      <w:r>
        <w:t>ಭೂಮಿಯ ಹೆಸರುಗಳು</w:t>
      </w:r>
    </w:p>
    <w:p>
      <w:pPr>
        <w:pStyle w:val="BodyText"/>
        <w:spacing w:line="235" w:lineRule="auto" w:before="142"/>
        <w:ind w:left="108" w:right="574"/>
        <w:jc w:val="both"/>
      </w:pPr>
      <w:r>
        <w:t>ನಮ್ಮ ದೇಶಕ್ಕಾಗಿ ನಾವು ಹೆಚ್ಚಾಗಿ ಬಳಸುವ ಎರಡು ಪದಗಳು ಭಾರತ ಮತ್ತು ಭಾರತ್.ಭಾರತ ಎಂಬ ಪದವು ಸಿಂಧೂನಿಂದ ಬಂದಿದೆ, ಇದನ್ನು ಸಂಸ್ಕೃತದಲ್ಲಿ ಸಿಂಧು ಎಂದು ಕರೆಯಲಾಗುತ್ತದೆ.ನಿಮ್ಮ ಅಟ್ಲಾಸ್‌ನಲ್ಲಿ ಇರಾನ್ ಮತ್ತು ಗ್ರೀಸ್ ಅನ್ನು ಹುಡುಕಿ.ಸುಮಾರು 2500 ವರ್ಷಗಳ ಹಿಂದೆ ವಾಯುವ್ಯದ ಮೂಲಕ ಬಂದು ಸಿಂಧೂನೊಂದಿಗೆ ಪರಿಚಿತರಾಗಿದ್ದ ಇರಾನಿಯನ್ನರು ಮತ್ತು ಗ್ರೀಕರು ಇದನ್ನು ಹಿಂದೂಗಳು ಅಥವಾ ಇಂಡೋಸ್ ಎಂದು ಕರೆದರು ಮತ್ತು ನದಿಯ ಪೂರ್ವದಲ್ಲಿರುವ ಭೂಮಿಯನ್ನು ಭಾರತ ಎಂದು ಕರೆಯಲಾಯಿತು.ಭರತ ಎಂಬ ಹೆಸರನ್ನು ವಾಯುವ್ಯದಲ್ಲಿ ವಾಸಿಸುತ್ತಿದ್ದ ಜನರ ಗುಂಪಿಗೆ ಬಳಸಲಾಗುತ್ತಿತ್ತು ಮತ್ತು ಸಂಸ್ಕೃತದ ಆರಂಭಿಕ ಸಂಯೋಜನೆಯಾದ gig ಗ್ವೇದದಲ್ಲಿ ಉಲ್ಲೇಖಿಸಲ್ಪಟ್ಟಿದೆ (ಸುಮಾರು 3500 ವರ್ಷಗಳ ಹಿಂದಿನದು).ನಂತರ ಇದನ್ನು ದೇಶಕ್ಕೆ ಬಳಸಲಾಯಿತು.</w:t>
      </w:r>
    </w:p>
    <w:p>
      <w:pPr>
        <w:pStyle w:val="Heading1"/>
        <w:spacing w:before="240"/>
        <w:ind w:left="108"/>
      </w:pPr>
      <w:r>
        <w:t>ಹಿಂದಿನ ಬಗ್ಗೆ ಕಂಡುಹಿಡಿಯುವುದು</w:t>
      </w:r>
    </w:p>
    <w:p>
      <w:pPr>
        <w:pStyle w:val="BodyText"/>
        <w:spacing w:line="235" w:lineRule="auto" w:before="142"/>
        <w:ind w:left="108" w:right="548"/>
        <w:jc w:val="both"/>
      </w:pPr>
      <w:r>
        <w:t>ಹಿಂದಿನದನ್ನು ಕಂಡುಹಿಡಿಯಲು ಹಲವಾರು ಮಾರ್ಗಗಳಿವೆ.ಒಂದು ಬಹಳ ಹಿಂದೆಯೇ ಬರೆದ ಪುಸ್ತಕಗಳನ್ನು ಹುಡುಕುವುದು ಮತ್ತು ಓದುವುದು.ಇವುಗಳನ್ನು ಹಸ್ತಪ್ರತಿಗಳು ಎಂದು ಕರೆಯಲಾಗುತ್ತದೆ, ಏಕೆಂದರೆ ಅವುಗಳನ್ನು ಕೈಯಿಂದ ಬರೆಯಲಾಗಿದೆ (ಇದು ಲ್ಯಾಟಿನ್ ಪದ ‘ಮನು’ ನಿಂದ ಬಂದಿದೆ, ಅಂದರೆ ಕೈ).ಇವುಗಳನ್ನು ಸಾಮಾನ್ಯವಾಗಿ ತಾಳೆ ಎಲೆಯ ಮೇಲೆ ಅಥವಾ ಬಿರ್ಚ್ ಎಂದು ಕರೆಯಲ್ಪಡುವ ಮರದ ವಿಶೇಷವಾಗಿ ಸಿದ್ಧಪಡಿಸಿದ ತೊಗಟೆಯ ಮೇಲೆ ಬರೆಯಲಾಗುತ್ತದೆ, ಇದು ಹಿಮಾಲಯದಲ್ಲಿ ಬೆಳೆಯುತ್ತದೆ.</w:t>
      </w:r>
    </w:p>
    <w:p>
      <w:pPr>
        <w:pStyle w:val="BodyText"/>
        <w:spacing w:line="235" w:lineRule="auto" w:before="8"/>
        <w:ind w:left="108" w:right="573" w:firstLine="331"/>
        <w:jc w:val="both"/>
      </w:pPr>
      <w:r>
        <w:t>ವರ್ಷಗಳಲ್ಲಿ, ಅನೇಕ ಹಸ್ತಪ್ರತಿಗಳನ್ನು ಕೀಟಗಳಿಂದ ತಿನ್ನಲಾಯಿತು, ಕೆಲವು ನಾಶವಾದವು, ಆದರೆ ಅನೇಕ</w:t>
      </w:r>
    </w:p>
    <w:p>
      <w:pPr>
        <w:spacing w:after="0" w:line="235" w:lineRule="auto"/>
        <w:jc w:val="both"/>
        <w:sectPr>
          <w:type w:val="continuous"/>
          <w:pgSz w:w="12600" w:h="16840"/>
          <w:pgMar w:top="560" w:bottom="720" w:left="1240" w:right="1240"/>
          <w:cols w:num="2" w:equalWidth="0">
            <w:col w:w="2459" w:space="296"/>
            <w:col w:w="7365"/>
          </w:cols>
        </w:sectPr>
      </w:pPr>
    </w:p>
    <w:p>
      <w:pPr>
        <w:pStyle w:val="BodyText"/>
        <w:spacing w:before="3"/>
        <w:rPr>
          <w:sz w:val="14"/>
        </w:rPr>
      </w:pPr>
      <w:r>
        <w:rPr/>
        <w:pict>
          <v:shape style="position:absolute;margin-left:117.599998pt;margin-top:722.811829pt;width:66.75pt;height:29.7pt;mso-position-horizontal-relative:page;mso-position-vertical-relative:page;z-index:-15926784" type="#_x0000_t202" filled="false" stroked="false">
            <v:textbox inset="0,0,0,0">
              <w:txbxContent>
                <w:p>
                  <w:pPr>
                    <w:spacing w:line="288" w:lineRule="exact" w:before="0"/>
                    <w:ind w:left="0" w:right="0" w:firstLine="0"/>
                    <w:jc w:val="right"/>
                    <w:rPr>
                      <w:sz w:val="24"/>
                    </w:rPr>
                  </w:pPr>
                  <w:r>
                    <w:rPr>
                      <w:rFonts w:ascii="Lucida Sans Unicode" w:hAnsi="Lucida Sans Unicode"/>
                      <w:color w:val="00AEEF"/>
                      <w:w w:val="110"/>
                      <w:sz w:val="22"/>
                    </w:rPr>
                    <w:t>■</w:t>
                  </w:r>
                  <w:r>
                    <w:rPr>
                      <w:rFonts w:ascii="Lucida Sans Unicode" w:hAnsi="Lucida Sans Unicode"/>
                      <w:color w:val="00AEEF"/>
                      <w:spacing w:val="-15"/>
                      <w:w w:val="110"/>
                      <w:sz w:val="22"/>
                    </w:rPr>
                    <w:t> </w:t>
                  </w:r>
                  <w:r>
                    <w:rPr>
                      <w:color w:val="231F20"/>
                      <w:w w:val="110"/>
                      <w:sz w:val="24"/>
                    </w:rPr>
                    <w:t>4</w:t>
                  </w:r>
                </w:p>
                <w:p>
                  <w:pPr>
                    <w:spacing w:line="305" w:lineRule="exact" w:before="0"/>
                    <w:ind w:left="0" w:right="0" w:firstLine="0"/>
                    <w:jc w:val="left"/>
                    <w:rPr>
                      <w:sz w:val="18"/>
                    </w:rPr>
                  </w:pPr>
                  <w:r>
                    <w:rPr>
                      <w:color w:val="231F20"/>
                      <w:w w:val="125"/>
                      <w:sz w:val="18"/>
                    </w:rPr>
                    <w:t>OUR </w:t>
                  </w:r>
                  <w:r>
                    <w:rPr>
                      <w:color w:val="231F20"/>
                      <w:spacing w:val="15"/>
                      <w:w w:val="125"/>
                      <w:sz w:val="18"/>
                    </w:rPr>
                    <w:t> </w:t>
                  </w:r>
                  <w:r>
                    <w:rPr>
                      <w:color w:val="231F20"/>
                      <w:w w:val="125"/>
                      <w:sz w:val="18"/>
                    </w:rPr>
                    <w:t>PASTS</w:t>
                  </w:r>
                  <w:r>
                    <w:rPr>
                      <w:color w:val="231F20"/>
                      <w:w w:val="125"/>
                      <w:sz w:val="26"/>
                    </w:rPr>
                    <w:t>–</w:t>
                  </w:r>
                  <w:r>
                    <w:rPr>
                      <w:color w:val="231F20"/>
                      <w:w w:val="125"/>
                      <w:sz w:val="18"/>
                    </w:rPr>
                    <w:t>I</w:t>
                  </w:r>
                </w:p>
              </w:txbxContent>
            </v:textbox>
            <w10:wrap type="none"/>
          </v:shape>
        </w:pict>
      </w:r>
      <w:r>
        <w:rPr/>
        <w:pict>
          <v:group style="position:absolute;margin-left:617.039978pt;margin-top:34.300026pt;width:13pt;height:.25pt;mso-position-horizontal-relative:page;mso-position-vertical-relative:page;z-index:15733760" coordorigin="12341,686" coordsize="260,5">
            <v:line style="position:absolute" from="12341,688" to="12557,688" stroked="true" strokeweight=".24pt" strokecolor="#231f20">
              <v:stroke dashstyle="solid"/>
            </v:line>
            <v:rect style="position:absolute;left:12595;top:686;width:5;height:5" filled="true" fillcolor="#231f20" stroked="false">
              <v:fill type="solid"/>
            </v:rect>
            <w10:wrap type="none"/>
          </v:group>
        </w:pict>
      </w:r>
      <w:r>
        <w:rPr/>
        <w:pict>
          <v:line style="position:absolute;mso-position-horizontal-relative:page;mso-position-vertical-relative:page;z-index:15734272" from="611.400024pt,11.500025pt" to="611.400024pt,28.540024pt" stroked="true" strokeweight=".24pt" strokecolor="#231f20">
            <v:stroke dashstyle="solid"/>
            <w10:wrap type="none"/>
          </v:line>
        </w:pict>
      </w:r>
      <w:r>
        <w:rPr/>
        <w:pict>
          <v:line style="position:absolute;mso-position-horizontal-relative:page;mso-position-vertical-relative:page;z-index:15734784" from="17.4pt,11.500025pt" to="17.4pt,28.540024pt" stroked="true" strokeweight=".24pt" strokecolor="#231f20">
            <v:stroke dashstyle="solid"/>
            <w10:wrap type="none"/>
          </v:line>
        </w:pict>
      </w:r>
    </w:p>
    <w:p>
      <w:pPr>
        <w:pStyle w:val="BodyText"/>
        <w:ind w:left="98"/>
        <w:rPr>
          <w:sz w:val="20"/>
        </w:rPr>
      </w:pPr>
      <w:r>
        <w:rPr>
          <w:sz w:val="20"/>
        </w:rPr>
        <w:pict>
          <v:group style="width:471.95pt;height:133.550pt;mso-position-horizontal-relative:char;mso-position-vertical-relative:line" coordorigin="0,0" coordsize="9439,2671">
            <v:line style="position:absolute" from="2,2336" to="2339,2336" stroked="true" strokeweight=".96pt" strokecolor="#00aeef">
              <v:stroke dashstyle="solid"/>
            </v:line>
            <v:shape style="position:absolute;left:0;top:0;width:9439;height:2671" type="#_x0000_t75" stroked="false">
              <v:imagedata r:id="rId10" o:title=""/>
            </v:shape>
          </v:group>
        </w:pict>
      </w:r>
      <w:r>
        <w:rPr>
          <w:sz w:val="20"/>
        </w:rPr>
      </w:r>
    </w:p>
    <w:p>
      <w:pPr>
        <w:spacing w:after="0"/>
        <w:rPr>
          <w:sz w:val="20"/>
        </w:rPr>
        <w:sectPr>
          <w:type w:val="continuous"/>
          <w:pgSz w:w="12600" w:h="16840"/>
          <w:pgMar w:top="560" w:bottom="720" w:left="1240" w:right="1240"/>
        </w:sectPr>
      </w:pPr>
    </w:p>
    <w:p>
      <w:pPr>
        <w:pStyle w:val="BodyText"/>
        <w:spacing w:before="2"/>
        <w:rPr>
          <w:sz w:val="10"/>
        </w:rPr>
      </w:pPr>
    </w:p>
    <w:p>
      <w:pPr>
        <w:pStyle w:val="BodyText"/>
        <w:spacing w:line="20" w:lineRule="exact"/>
        <w:ind w:left="-1240"/>
        <w:rPr>
          <w:sz w:val="2"/>
        </w:rPr>
      </w:pPr>
      <w:r>
        <w:rPr>
          <w:sz w:val="2"/>
        </w:rPr>
        <w:pict>
          <v:group style="width:13.45pt;height:.25pt;mso-position-horizontal-relative:char;mso-position-vertical-relative:line" coordorigin="0,0" coordsize="269,5">
            <v:rect style="position:absolute;left:0;top:0;width:269;height:5" filled="true" fillcolor="#231f20" stroked="false">
              <v:fill type="solid"/>
            </v:rect>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spacing w:after="0"/>
        <w:rPr>
          <w:sz w:val="20"/>
        </w:rPr>
        <w:sectPr>
          <w:headerReference w:type="default" r:id="rId11"/>
          <w:footerReference w:type="default" r:id="rId12"/>
          <w:pgSz w:w="12600" w:h="16840"/>
          <w:pgMar w:header="220" w:footer="523" w:top="560" w:bottom="720" w:left="1240" w:right="1240"/>
        </w:sectPr>
      </w:pPr>
    </w:p>
    <w:p>
      <w:pPr>
        <w:pStyle w:val="BodyText"/>
        <w:spacing w:line="235" w:lineRule="auto" w:before="50"/>
        <w:ind w:left="367"/>
        <w:jc w:val="right"/>
      </w:pPr>
      <w:r>
        <w:t>ಬದುಕುಳಿದಿದೆ, ಹೆಚ್ಚಾಗಿ ದೇವಾಲಯಗಳು ಮತ್ತು ಮಠಗಳಲ್ಲಿ ಸಂರಕ್ಷಿಸಲಾಗಿದೆ.ಈ ಪುಸ್ತಕಗಳು ಎಲ್ಲಾ ರೀತಿಯ ವಿಷಯಗಳೊಂದಿಗೆ ವ್ಯವಹರಿಸುತ್ತವೆ: ಧಾರ್ಮಿಕ ನಂಬಿಕೆಗಳು ಮತ್ತು ಅಭ್ಯಾಸಗಳು, ರಾಜರ ಜೀವನ, medicine ಷಧ ಮತ್ತು ವಿಜ್ಞಾನ.ಇದಲ್ಲದೆ, ಮಹಾಕಾವ್ಯಗಳು, ಕವನಗಳು, ನಾಟಕಗಳು ಇದ್ದವು.ಇವುಗಳಲ್ಲಿ ಹಲವು ಸಂಸ್ಕೃತದಲ್ಲಿ ಬರೆಯಲ್ಪಟ್ಟವು, ಇತರರು ಪ್ರಾಕೃತದಲ್ಲಿ (ಸಾಮಾನ್ಯ ಜನರು ಬಳಸುವ ಭಾಷೆಗಳು) ಮತ್ತು ತಮಿಳು ಇದ್ದರು.ನಾವು ಶಾಸನಗಳನ್ನು ಸಹ ಅಧ್ಯಯನ ಮಾಡಬಹುದು.ಇವು ಕಲ್ಲು ಅಥವಾ ಲೋಹದಂತಹ ತುಲನಾತ್ಮಕವಾಗಿ ಗಟ್ಟಿಯಾದ ಮೇಲ್ಮೈಗಳಲ್ಲಿನ ಬರಹಗಳಾಗಿವೆ.ಕೆಲವೊಮ್ಮೆ, ರಾಜರು ತಮ್ಮ ಆದೇಶಗಳನ್ನು ಕೆತ್ತಲಾಗಿದೆ, ಇದರಿಂದ ಜನರು ಅವುಗಳನ್ನು ನೋಡಲು, ಓದಲು ಮತ್ತು ಪಾಲಿಸಬಹುದು.ಇತರ ರೀತಿಯ ಶಾಸನಗಳಿವೆ, ಅಲ್ಲಿ ಪುರುಷರು ಮತ್ತು ಮಹಿಳೆಯರು (ರಾಜರು ಮತ್ತು ರಾಣಿಯರು ಸೇರಿದಂತೆ) ಅವರು ಏನು ಮಾಡಿದ್ದಾರೆಂದು ದಾಖಲಿಸಿದ್ದಾರೆ.ಉದಾಹರಣೆಗೆ,</w:t>
      </w:r>
    </w:p>
    <w:p>
      <w:pPr>
        <w:pStyle w:val="BodyText"/>
        <w:spacing w:line="333" w:lineRule="exact"/>
        <w:ind w:left="574"/>
        <w:jc w:val="both"/>
      </w:pPr>
      <w:r>
        <w:t>ರಾಜರು ಆಗಾಗ್ಗೆ ಯುದ್ಧದಲ್ಲಿ ವಿಜಯಗಳ ದಾಖಲೆಗಳನ್ನು ಇಟ್ಟುಕೊಂಡಿದ್ದರು.</w:t>
      </w:r>
    </w:p>
    <w:p>
      <w:pPr>
        <w:pStyle w:val="BodyText"/>
        <w:spacing w:line="235" w:lineRule="auto" w:before="2"/>
        <w:ind w:left="574" w:right="4170" w:firstLine="331"/>
        <w:jc w:val="both"/>
      </w:pPr>
      <w:r>
        <w:t>ಗಟ್ಟಿಯಾದ ಮೇಲ್ಮೈಯಲ್ಲಿ ಬರೆಯುವ ಅನುಕೂಲಗಳ ಬಗ್ಗೆ ನೀವು ಯೋಚಿಸಬಹುದೇ?ಮತ್ತು ತೊಂದರೆಗಳು ಏನು?</w:t>
      </w:r>
    </w:p>
    <w:p>
      <w:pPr>
        <w:pStyle w:val="BodyText"/>
        <w:tabs>
          <w:tab w:pos="2175" w:val="left" w:leader="none"/>
          <w:tab w:pos="2297" w:val="left" w:leader="none"/>
        </w:tabs>
        <w:spacing w:line="235" w:lineRule="auto" w:before="7"/>
        <w:ind w:left="574" w:right="4268" w:firstLine="331"/>
      </w:pPr>
      <w:r>
        <w:t>ಈ ಹಿಂದೆ ಇನ್ನೂ ಅನೇಕ ಸಂಗತಿಗಳನ್ನು ತಯಾರಿಸಲಾಯಿತು ಮತ್ತು ಬಳಸಲಾಗುತ್ತಿತ್ತು.ಈ ವಸ್ತುಗಳನ್ನು ಅಧ್ಯಯನ ಮಾಡುವವರನ್ನು ಪುರಾತತ್ವಶಾಸ್ತ್ರಜ್ಞರು ಎಂದು ಕರೆಯಲಾಗುತ್ತದೆ.</w:t>
      </w:r>
    </w:p>
    <w:p>
      <w:pPr>
        <w:pStyle w:val="BodyText"/>
        <w:spacing w:line="339" w:lineRule="exact" w:before="3"/>
        <w:ind w:left="574"/>
        <w:jc w:val="both"/>
      </w:pPr>
      <w:r>
        <w:t>ಅವರು ಅಧ್ಯಯನ ಮಾಡುತ್ತಾರೆ</w:t>
      </w:r>
    </w:p>
    <w:p>
      <w:pPr>
        <w:pStyle w:val="BodyText"/>
        <w:spacing w:line="235" w:lineRule="auto" w:before="2"/>
        <w:ind w:left="574" w:right="12"/>
        <w:jc w:val="both"/>
      </w:pPr>
      <w:r>
        <w:t>ಕಲ್ಲು ಮತ್ತು ಇಟ್ಟಿಗೆ, ವರ್ಣಚಿತ್ರಗಳು ಮತ್ತು ಶಿಲ್ಪಕಲೆಗಳಿಂದ ಮಾಡಿದ ಕಟ್ಟಡಗಳ ಅವಶೇಷಗಳು.ಉಪಕರಣಗಳು, ಶಸ್ತ್ರಾಸ್ತ್ರಗಳು, ಮಡಕೆಗಳು, ಹರಿವಾಣಗಳು, ಆಭರಣಗಳು ಮತ್ತು ನಾಣ್ಯಗಳನ್ನು ಕಂಡುಹಿಡಿಯಲು ಅವರು ಅನ್ವೇಷಿಸುತ್ತಾರೆ ಮತ್ತು ಉತ್ಖನನ ಮಾಡುತ್ತಾರೆ (ಭೂಮಿಯ ಮೇಲ್ಮೈಯಲ್ಲಿ ಅಗೆಯುತ್ತಾರೆ).ಈ ಕೆಲವು ವಸ್ತುಗಳನ್ನು ಕಲ್ಲಿನಿಂದ ಮಾಡಬಹುದಾಗಿದೆ, ಇತರವುಗಳು ಮೂಳೆ, ಬೇಯಿಸಿದ ಜೇಡಿಮಣ್ಣು ಅಥವಾ ಲೋಹ.ಗಟ್ಟಿಯಾದ, ನಶ್ವರವಾದ ವಸ್ತುಗಳಿಂದ ಮಾಡಲ್ಪಟ್ಟ ವಸ್ತುಗಳು ಸಾಮಾನ್ಯವಾಗಿ ದೀರ್ಘಕಾಲದಿಂದ ಬದುಕುಳಿಯುತ್ತವೆ.</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9"/>
        </w:rPr>
      </w:pPr>
    </w:p>
    <w:p>
      <w:pPr>
        <w:spacing w:line="261" w:lineRule="auto" w:before="0"/>
        <w:ind w:left="366" w:right="319" w:firstLine="0"/>
        <w:jc w:val="left"/>
        <w:rPr>
          <w:rFonts w:ascii="Trebuchet MS"/>
          <w:sz w:val="22"/>
        </w:rPr>
      </w:pPr>
      <w:r>
        <w:t>ಹಳೆಯ ಶಾಸನ.ಈ ಶಾಸನವು ಸುಮಾರು 2250 ವರ್ಷಗಳ ಹಿಂದೆ ಇದೆ, ಮತ್ತು ಇದು ಇಂದಿನ ಅಫ್ಘಾನಿಸ್ತಾನದ ಕಂದಹಾರ್‌ನಲ್ಲಿ ಕಂಡುಬಂದಿದೆ.ಅದು</w:t>
      </w:r>
    </w:p>
    <w:p>
      <w:pPr>
        <w:spacing w:line="264" w:lineRule="auto" w:before="9"/>
        <w:ind w:left="366" w:right="119" w:firstLine="0"/>
        <w:jc w:val="left"/>
        <w:rPr>
          <w:rFonts w:ascii="Trebuchet MS"/>
          <w:sz w:val="22"/>
        </w:rPr>
      </w:pPr>
      <w:r>
        <w:t>ಅಶೋಕ ಎಂಬ ಆಡಳಿತಗಾರನ ಆದೇಶದ ಮೇರೆಗೆ ಬರೆಯಲಾಗಿದೆ.ನೀವು ಅವರ ಬಗ್ಗೆ ಅಧ್ಯಾಯದಲ್ಲಿ ಓದುತ್ತೀರಿ</w:t>
      </w:r>
    </w:p>
    <w:p>
      <w:pPr>
        <w:spacing w:line="264" w:lineRule="auto" w:before="0"/>
        <w:ind w:left="366" w:right="256" w:firstLine="0"/>
        <w:jc w:val="left"/>
        <w:rPr>
          <w:rFonts w:ascii="Trebuchet MS"/>
          <w:sz w:val="22"/>
        </w:rPr>
      </w:pPr>
      <w:r>
        <w:t>8. ನಾವು ಏನು ಬೇಕಾದರೂ ಬರೆಯುವಾಗ, ನಾವು ಸ್ಕ್ರಿಪ್ಟ್ ಅನ್ನು ಬಳಸುತ್ತೇವೆ.ಸ್ಕ್ರಿಪ್ಟ್‌ಗಳು ಅಕ್ಷರಗಳು ಅಥವಾ ಚಿಹ್ನೆಗಳನ್ನು ಒಳಗೊಂಡಿರುತ್ತವೆ.ಬರೆದದ್ದನ್ನು ನಾವು ಓದಿದಾಗ ಅಥವಾ ಮಾತನಾಡುವಾಗ, ನಾವು ಭಾಷೆಯನ್ನು ಬಳಸುತ್ತೇವೆ.ಈ ಶಾಸನವನ್ನು ಈ ಪ್ರದೇಶದಲ್ಲಿ ಬಳಸಲಾಗುತ್ತಿದ್ದ ಗ್ರೀಕ್ (ಟಾಪ್) ಮತ್ತು ಅರಾಮಿಕ್ (ಕೆಳಗೆ) ಎಂಬ ಎರಡು ವಿಭಿನ್ನ ಸ್ಕ್ರಿಪ್ಟ್‌ಗಳು ಮತ್ತು ಭಾಷೆಗಳಲ್ಲಿ ಕೆತ್ತಲಾಗಿದೆ.</w:t>
      </w: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tabs>
          <w:tab w:pos="2698" w:val="left" w:leader="none"/>
        </w:tabs>
        <w:spacing w:line="201" w:lineRule="auto" w:before="155"/>
        <w:ind w:left="366" w:right="106" w:firstLine="0"/>
        <w:jc w:val="left"/>
        <w:rPr>
          <w:sz w:val="26"/>
        </w:rPr>
      </w:pPr>
      <w:r>
        <w:t>5 ■ ಏನು, ಎಲ್ಲಿ ಮತ್ತು ಯಾವಾಗ?</w:t>
      </w:r>
    </w:p>
    <w:p>
      <w:pPr>
        <w:spacing w:after="0" w:line="201" w:lineRule="auto"/>
        <w:jc w:val="left"/>
        <w:rPr>
          <w:sz w:val="26"/>
        </w:rPr>
        <w:sectPr>
          <w:type w:val="continuous"/>
          <w:pgSz w:w="12600" w:h="16840"/>
          <w:pgMar w:top="560" w:bottom="720" w:left="1240" w:right="1240"/>
          <w:cols w:num="2" w:equalWidth="0">
            <w:col w:w="7273" w:space="40"/>
            <w:col w:w="2807"/>
          </w:cols>
        </w:sectPr>
      </w:pPr>
    </w:p>
    <w:p>
      <w:pPr>
        <w:pStyle w:val="BodyText"/>
        <w:spacing w:before="4"/>
        <w:rPr>
          <w:sz w:val="9"/>
        </w:rPr>
      </w:pPr>
    </w:p>
    <w:p>
      <w:pPr>
        <w:pStyle w:val="BodyText"/>
        <w:spacing w:line="20" w:lineRule="exact"/>
        <w:ind w:left="-1215"/>
        <w:rPr>
          <w:sz w:val="2"/>
        </w:rPr>
      </w:pPr>
      <w:r>
        <w:rPr>
          <w:sz w:val="2"/>
        </w:rPr>
        <w:pict>
          <v:group style="width:14.2pt;height:.25pt;mso-position-horizontal-relative:char;mso-position-vertical-relative:line" coordorigin="0,0" coordsize="284,5">
            <v:line style="position:absolute" from="0,2" to="283,2" stroked="true" strokeweight=".24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spacing w:line="266" w:lineRule="auto" w:before="56"/>
        <w:ind w:left="113" w:right="7707" w:firstLine="0"/>
        <w:jc w:val="left"/>
        <w:rPr>
          <w:rFonts w:ascii="Trebuchet MS"/>
          <w:sz w:val="22"/>
        </w:rPr>
      </w:pPr>
      <w:r>
        <w:t>ಎಡ: ಹಳೆಯ ನಗರದಿಂದ ಒಂದು ಮಡಕೆ.</w:t>
      </w:r>
    </w:p>
    <w:p>
      <w:pPr>
        <w:spacing w:line="264" w:lineRule="auto" w:before="0"/>
        <w:ind w:left="113" w:right="7863" w:firstLine="0"/>
        <w:jc w:val="left"/>
        <w:rPr>
          <w:rFonts w:ascii="Trebuchet MS"/>
          <w:sz w:val="22"/>
        </w:rPr>
      </w:pPr>
      <w:r>
        <w:t>ಈ ರೀತಿಯ ಮಡಕೆಗಳನ್ನು ಸುಮಾರು 4700 ವರ್ಷಗಳ ಹಿಂದೆ ಬಳಸಲಾಗುತ್ತಿತ್ತು.</w:t>
      </w:r>
    </w:p>
    <w:p>
      <w:pPr>
        <w:spacing w:line="264" w:lineRule="auto" w:before="0"/>
        <w:ind w:left="113" w:right="7691" w:firstLine="0"/>
        <w:jc w:val="left"/>
        <w:rPr>
          <w:rFonts w:ascii="Trebuchet MS"/>
          <w:sz w:val="22"/>
        </w:rPr>
      </w:pPr>
      <w:r>
        <w:t>ಬಲ: ಹಳೆಯ ಬೆಳ್ಳಿ ನಾಣ್ಯ.ಈ ರೀತಿಯ ನಾಣ್ಯಗಳು ಸುಮಾರು 2500 ವರ್ಷಗಳ ಹಿಂದೆ ಬಳಕೆಯಲ್ಲಿದ್ದವು.</w:t>
      </w:r>
    </w:p>
    <w:p>
      <w:pPr>
        <w:spacing w:line="264" w:lineRule="auto" w:before="0"/>
        <w:ind w:left="113" w:right="7901" w:firstLine="0"/>
        <w:jc w:val="both"/>
        <w:rPr>
          <w:rFonts w:ascii="Trebuchet MS"/>
          <w:i/>
          <w:sz w:val="22"/>
        </w:rPr>
      </w:pPr>
      <w:r>
        <w:t>ನಾಣ್ಯವು ಇಂದು ನಾವು ಬಳಸುವವುಗಳಿಗಿಂತ ಯಾವ ರೀತಿಯಲ್ಲಿ ಭಿನ್ನವಾಗಿದೆ?</w:t>
      </w: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rPr>
          <w:rFonts w:ascii="Trebuchet MS"/>
          <w:i/>
          <w:sz w:val="20"/>
        </w:rPr>
      </w:pPr>
    </w:p>
    <w:p>
      <w:pPr>
        <w:pStyle w:val="BodyText"/>
        <w:spacing w:line="235" w:lineRule="auto" w:before="185"/>
        <w:ind w:left="2863" w:right="575" w:firstLine="331"/>
        <w:jc w:val="both"/>
      </w:pPr>
      <w:r>
        <w:t>ಪುರಾತತ್ತ್ವಜ್ಞರು ಈ ಹಿಂದೆ ಜನರು ಏನು ತಿನ್ನುತ್ತಿದ್ದರು ಎಂಬುದನ್ನು ಕಂಡುಹಿಡಿಯಲು ಪ್ರಾಣಿಗಳು, ಪಕ್ಷಿಗಳು ಮತ್ತು ಮೀನುಗಳ ಮೂಳೆಗಳನ್ನು ಸಹ ಹುಡುಕುತ್ತಾರೆ.ಸಸ್ಯದ ಅವಶೇಷಗಳು ಹೆಚ್ಚು ವಿರಳವಾಗಿ ಉಳಿದುಕೊಂಡಿವೆ - ಧಾನ್ಯದ ಬೀಜಗಳು ಅಥವಾ ಮರದ ತುಂಡುಗಳನ್ನು ಸುಟ್ಟುಹಾಕಿದರೆ, ಅವು ಸುಟ್ಟ ರೂಪದಲ್ಲಿ ಬದುಕುಳಿಯುತ್ತವೆ.ಪುರಾತತ್ತ್ವಜ್ಞರು ಬಟ್ಟೆ ಆಗಾಗ್ಗೆ ಕಂಡುಬರುತ್ತಾರೆ ಎಂದು ನೀವು ಭಾವಿಸುತ್ತೀರಾ?</w:t>
      </w:r>
    </w:p>
    <w:p>
      <w:pPr>
        <w:pStyle w:val="BodyText"/>
        <w:spacing w:line="235" w:lineRule="auto" w:before="6"/>
        <w:ind w:left="2863" w:right="553" w:firstLine="331"/>
        <w:jc w:val="both"/>
      </w:pPr>
      <w:r>
        <w:t>ಇತಿಹಾಸಕಾರರು, ಅಂದರೆ, ಹಿಂದಿನದನ್ನು ಅಧ್ಯಯನ ಮಾಡುವ ವಿದ್ವಾಂಸರು, ಹಸ್ತಪ್ರತಿಗಳು, ಶಾಸನಗಳು ಮತ್ತು ಪುರಾತತ್ತ್ವ ಶಾಸ್ತ್ರದಿಂದ ಕಂಡುಬರುವ ಮಾಹಿತಿಯನ್ನು ಉಲ್ಲೇಖಿಸಲು ಮೂಲ ಪದವನ್ನು ಬಳಸುತ್ತಾರೆ.ಮೂಲಗಳು ಕಂಡುಬಂದ ನಂತರ, ಭೂತಕಾಲದ ಬಗ್ಗೆ ಕಲಿಯುವುದು ಒಂದು ಸಾಹಸವಾಗುತ್ತದೆ, ಏಕೆಂದರೆ ನಾವು ಅದನ್ನು ಸ್ವಲ್ಪಮಟ್ಟಿಗೆ ಪುನರ್ನಿರ್ಮಿಸುತ್ತೇವೆ.ಆದ್ದರಿಂದ ಇತಿಹಾಸಕಾರರು ಮತ್ತು ಪುರಾತತ್ತ್ವಜ್ಞರು ಪತ್ತೆದಾರರಂತೆ ಇದ್ದಾರೆ, ಅವರು ನಮ್ಮ ಪಾಸ್ಟ್‌ಗಳ ಬಗ್ಗೆ ಕಂಡುಹಿಡಿಯಲು ಸುಳಿವುಗಳಂತಹ ಎಲ್ಲಾ ಮೂಲಗಳನ್ನು ಬಳಸುತ್ತಾರೆ.</w:t>
      </w:r>
    </w:p>
    <w:p>
      <w:pPr>
        <w:pStyle w:val="BodyText"/>
        <w:spacing w:before="3"/>
        <w:rPr>
          <w:sz w:val="18"/>
        </w:rPr>
      </w:pPr>
    </w:p>
    <w:p>
      <w:pPr>
        <w:spacing w:after="0"/>
        <w:rPr>
          <w:sz w:val="18"/>
        </w:rPr>
        <w:sectPr>
          <w:pgSz w:w="12600" w:h="16840"/>
          <w:pgMar w:header="220" w:footer="523" w:top="560" w:bottom="720" w:left="1240" w:right="1240"/>
        </w:sectPr>
      </w:pPr>
    </w:p>
    <w:p>
      <w:pPr>
        <w:pStyle w:val="BodyText"/>
        <w:rPr>
          <w:sz w:val="26"/>
        </w:rPr>
      </w:pPr>
      <w:r>
        <w:rPr/>
        <w:pict>
          <v:rect style="position:absolute;margin-left:0.0pt;margin-top:819.100037pt;width:10.8pt;height:.24pt;mso-position-horizontal-relative:page;mso-position-vertical-relative:page;z-index:15740928" filled="true" fillcolor="#231f20" stroked="false">
            <v:fill type="solid"/>
            <w10:wrap type="none"/>
          </v:rect>
        </w:pict>
      </w:r>
      <w:r>
        <w:rPr/>
        <w:pict>
          <v:line style="position:absolute;mso-position-horizontal-relative:page;mso-position-vertical-relative:page;z-index:15741440" from="17.639999pt,822.220032pt" to="17.639999pt,840.220031pt" stroked="true" strokeweight=".24pt" strokecolor="#231f20">
            <v:stroke dashstyle="solid"/>
            <w10:wrap type="none"/>
          </v:line>
        </w:pict>
      </w:r>
      <w:r>
        <w:rPr/>
        <w:pict>
          <v:group style="position:absolute;margin-left:617.039978pt;margin-top:34.300026pt;width:13pt;height:.25pt;mso-position-horizontal-relative:page;mso-position-vertical-relative:page;z-index:15741952" coordorigin="12341,686" coordsize="260,5">
            <v:line style="position:absolute" from="12341,688" to="12557,688" stroked="true" strokeweight=".24pt" strokecolor="#231f20">
              <v:stroke dashstyle="solid"/>
            </v:line>
            <v:rect style="position:absolute;left:12595;top:686;width:5;height:5" filled="true" fillcolor="#231f20" stroked="false">
              <v:fill type="solid"/>
            </v:rect>
            <w10:wrap type="none"/>
          </v:group>
        </w:pict>
      </w:r>
      <w:r>
        <w:rPr/>
        <w:pict>
          <v:line style="position:absolute;mso-position-horizontal-relative:page;mso-position-vertical-relative:page;z-index:15742464" from="611.400024pt,821.740051pt" to="611.400024pt,839.740051pt" stroked="true" strokeweight=".24pt" strokecolor="#231f20">
            <v:stroke dashstyle="solid"/>
            <w10:wrap type="none"/>
          </v:line>
        </w:pict>
      </w:r>
      <w:r>
        <w:rPr/>
        <w:pict>
          <v:line style="position:absolute;mso-position-horizontal-relative:page;mso-position-vertical-relative:page;z-index:15742976" from="615.359985pt,818.980042pt" to="627.119985pt,818.980042pt" stroked="true" strokeweight=".24pt" strokecolor="#231f20">
            <v:stroke dashstyle="solid"/>
            <w10:wrap type="none"/>
          </v:line>
        </w:pict>
      </w:r>
      <w:r>
        <w:rPr/>
        <w:pict>
          <v:line style="position:absolute;mso-position-horizontal-relative:page;mso-position-vertical-relative:page;z-index:15743488" from="611.400024pt,11.500025pt" to="611.400024pt,28.540024pt" stroked="true" strokeweight=".24pt" strokecolor="#231f20">
            <v:stroke dashstyle="solid"/>
            <w10:wrap type="none"/>
          </v:line>
        </w:pict>
      </w:r>
      <w:r>
        <w:rPr/>
        <w:pict>
          <v:line style="position:absolute;mso-position-horizontal-relative:page;mso-position-vertical-relative:page;z-index:15744000" from="17.4pt,11.500025pt" to="17.4pt,28.540024pt" stroked="true" strokeweight=".24pt" strokecolor="#231f20">
            <v:stroke dashstyle="solid"/>
            <w10:wrap type="none"/>
          </v:line>
        </w:pic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38"/>
        </w:rPr>
      </w:pPr>
    </w:p>
    <w:p>
      <w:pPr>
        <w:tabs>
          <w:tab w:pos="2057" w:val="left" w:leader="none"/>
        </w:tabs>
        <w:spacing w:line="331" w:lineRule="exact" w:before="0"/>
        <w:ind w:left="108" w:right="0" w:firstLine="0"/>
        <w:jc w:val="left"/>
        <w:rPr>
          <w:sz w:val="24"/>
        </w:rPr>
      </w:pPr>
      <w:r>
        <w:t>■ 6</w:t>
      </w:r>
    </w:p>
    <w:p>
      <w:pPr>
        <w:spacing w:line="311" w:lineRule="exact" w:before="0"/>
        <w:ind w:left="1111" w:right="0" w:firstLine="0"/>
        <w:jc w:val="left"/>
        <w:rPr>
          <w:sz w:val="18"/>
        </w:rPr>
      </w:pPr>
      <w:r>
        <w:t>ನಮ್ಮ ಪಾಸ್ಟ್ಸ್ -ನಾನು</w:t>
      </w:r>
    </w:p>
    <w:p>
      <w:pPr>
        <w:pStyle w:val="Heading1"/>
        <w:spacing w:before="18"/>
        <w:ind w:left="108"/>
      </w:pPr>
      <w:r>
        <w:t>ಒಂದು ಹಿಂದಿನ ಅಥವಾ ಹಲವು?</w:t>
      </w:r>
    </w:p>
    <w:p>
      <w:pPr>
        <w:pStyle w:val="BodyText"/>
        <w:spacing w:line="235" w:lineRule="auto" w:before="137"/>
        <w:ind w:left="108" w:right="559"/>
        <w:jc w:val="both"/>
      </w:pPr>
      <w:r>
        <w:t>ನಮ್ಮ ಪಾಸ್ಟ್ಸ್ ಎಂಬ ಈ ಪುಸ್ತಕದ ಶೀರ್ಷಿಕೆಯನ್ನು ನೀವು ಗಮನಿಸಿದ್ದೀರಾ?ವಿವಿಧ ಗುಂಪುಗಳ ಜನರಿಗೆ ಭೂತಕಾಲವು ವಿಭಿನ್ನವಾಗಿದೆ ಎಂಬ ಅಂಶದತ್ತ ಗಮನ ಸೆಳೆಯಲು ನಾವು ಬಹುವಚನದಲ್ಲಿ ‘ಪಾಸ್ಟ್ಸ್’ ಪದವನ್ನು ಬಳಸಿದ್ದೇವೆ.ಉದಾಹರಣೆಗೆ, ಹರ್ಡರ್ಸ್ ಅಥವಾ ರೈತರ ಜೀವನವು ರಾಜರು ಮತ್ತು ರಾಣಿಯರಿಗಿಂತ ಭಿನ್ನವಾಗಿತ್ತು, ವ್ಯಾಪಾರಿಗಳ ಜೀವನವು ಕರಕುಶಲ ವ್ಯಕ್ತಿಗಳಿಗಿಂತ ಭಿನ್ನವಾಗಿತ್ತು, ಮತ್ತು ಹೀಗೆ.ಅಲ್ಲದೆ, ಇಂದಿಗೂ ನಿಜವಾದಂತೆ, ಜನರು ವಿಭಿನ್ನ ಭಾಗಗಳಲ್ಲಿ ವಿಭಿನ್ನ ಅಭ್ಯಾಸಗಳು ಮತ್ತು ಪದ್ಧತಿಗಳನ್ನು ಅನುಸರಿಸುತ್ತಾರೆ</w:t>
      </w:r>
    </w:p>
    <w:p>
      <w:pPr>
        <w:spacing w:after="0" w:line="235" w:lineRule="auto"/>
        <w:jc w:val="both"/>
        <w:sectPr>
          <w:type w:val="continuous"/>
          <w:pgSz w:w="12600" w:h="16840"/>
          <w:pgMar w:top="560" w:bottom="720" w:left="1240" w:right="1240"/>
          <w:cols w:num="2" w:equalWidth="0">
            <w:col w:w="2487" w:space="268"/>
            <w:col w:w="7365"/>
          </w:cols>
        </w:sectPr>
      </w:pPr>
    </w:p>
    <w:p>
      <w:pPr>
        <w:pStyle w:val="BodyText"/>
        <w:spacing w:before="2"/>
        <w:rPr>
          <w:sz w:val="10"/>
        </w:rPr>
      </w:pPr>
      <w:r>
        <w:rPr/>
        <w:pict>
          <v:group style="position:absolute;margin-left:2.88pt;margin-top:819.100037pt;width:16.1pt;height:19.95pt;mso-position-horizontal-relative:page;mso-position-vertical-relative:page;z-index:15747584" coordorigin="58,16382" coordsize="322,399">
            <v:line style="position:absolute" from="58,16384" to="331,16384" stroked="true" strokeweight=".24pt" strokecolor="#231f20">
              <v:stroke dashstyle="solid"/>
            </v:line>
            <v:line style="position:absolute" from="377,16440" to="377,16780" stroked="true" strokeweight=".24pt" strokecolor="#231f20">
              <v:stroke dashstyle="solid"/>
            </v:line>
            <w10:wrap type="none"/>
          </v:group>
        </w:pict>
      </w:r>
      <w:r>
        <w:rPr/>
        <w:pict>
          <v:line style="position:absolute;mso-position-horizontal-relative:page;mso-position-vertical-relative:page;z-index:15748096" from="616.559998pt,818.980042pt" to="629.999997pt,818.980042pt" stroked="true" strokeweight=".24pt" strokecolor="#231f20">
            <v:stroke dashstyle="solid"/>
            <w10:wrap type="none"/>
          </v:line>
        </w:pict>
      </w:r>
      <w:r>
        <w:rPr/>
        <w:pict>
          <v:line style="position:absolute;mso-position-horizontal-relative:page;mso-position-vertical-relative:page;z-index:15748608" from="612.840027pt,824.619995pt" to="612.840027pt,839.739995pt" stroked="true" strokeweight=".24pt" strokecolor="#231f20">
            <v:stroke dashstyle="solid"/>
            <w10:wrap type="none"/>
          </v:line>
        </w:pict>
      </w:r>
      <w:r>
        <w:rPr/>
        <w:pict>
          <v:line style="position:absolute;mso-position-horizontal-relative:page;mso-position-vertical-relative:page;z-index:15749120" from="612.599976pt,16.060024pt" to="612.599976pt,27.580024pt" stroked="true" strokeweight=".24pt" strokecolor="#231f20">
            <v:stroke dashstyle="solid"/>
            <w10:wrap type="none"/>
          </v:line>
        </w:pict>
      </w:r>
      <w:r>
        <w:rPr/>
        <w:pict>
          <v:line style="position:absolute;mso-position-horizontal-relative:page;mso-position-vertical-relative:page;z-index:15749632" from="617.039978pt,34.420025pt" to="629.999978pt,34.420025pt" stroked="true" strokeweight=".24pt" strokecolor="#231f20">
            <v:stroke dashstyle="solid"/>
            <w10:wrap type="none"/>
          </v:line>
        </w:pict>
      </w:r>
      <w:r>
        <w:rPr/>
        <w:pict>
          <v:line style="position:absolute;mso-position-horizontal-relative:page;mso-position-vertical-relative:page;z-index:15750144" from="18.84pt,11.020024pt" to="18.84pt,28.060024pt" stroked="true" strokeweight=".24pt" strokecolor="#231f20">
            <v:stroke dashstyle="solid"/>
            <w10:wrap type="none"/>
          </v:line>
        </w:pict>
      </w:r>
    </w:p>
    <w:p>
      <w:pPr>
        <w:pStyle w:val="BodyText"/>
        <w:spacing w:line="20" w:lineRule="exact"/>
        <w:ind w:left="-1240"/>
        <w:rPr>
          <w:sz w:val="2"/>
        </w:rPr>
      </w:pPr>
      <w:r>
        <w:rPr>
          <w:sz w:val="2"/>
        </w:rPr>
        <w:pict>
          <v:group style="width:13.45pt;height:.25pt;mso-position-horizontal-relative:char;mso-position-vertical-relative:line" coordorigin="0,0" coordsize="269,5">
            <v:rect style="position:absolute;left:0;top:0;width:269;height:5" filled="true" fillcolor="#231f20" stroked="false">
              <v:fill type="solid"/>
            </v:rect>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BodyText"/>
        <w:spacing w:line="235" w:lineRule="auto" w:before="50"/>
        <w:ind w:left="574" w:right="2862"/>
        <w:jc w:val="both"/>
      </w:pPr>
      <w:r>
        <w:t>ದೇಶದ.ಉದಾಹರಣೆಗೆ, ಇಂದು ಅಂಡಮಾನ್ ದ್ವೀಪಗಳಲ್ಲಿ ವಾಸಿಸುವ ಹೆಚ್ಚಿನ ಜನರು ಮೀನುಗಾರಿಕೆ, ಬೇಟೆ ಮತ್ತು ಅರಣ್ಯ ಉತ್ಪನ್ನಗಳನ್ನು ಸಂಗ್ರಹಿಸುವ ಮೂಲಕ ತಮ್ಮದೇ ಆದ ಆಹಾರವನ್ನು ಪಡೆಯುತ್ತಾರೆ.ಇದಕ್ಕೆ ವ್ಯತಿರಿಕ್ತವಾಗಿ, ನಗರಗಳಲ್ಲಿ ವಾಸಿಸುವ ಹೆಚ್ಚಿನ ಜನರು ಆಹಾರ ಸರಬರಾಜುಗಾಗಿ ಇತರರನ್ನು ಅವಲಂಬಿಸಿರುತ್ತಾರೆ.ಈ ರೀತಿಯ ವ್ಯತ್ಯಾಸಗಳು ಹಿಂದೆ ಅಸ್ತಿತ್ವದಲ್ಲಿದ್ದವು.</w:t>
      </w:r>
    </w:p>
    <w:p>
      <w:pPr>
        <w:pStyle w:val="BodyText"/>
        <w:spacing w:line="235" w:lineRule="auto" w:before="6"/>
        <w:ind w:left="574" w:right="2847" w:firstLine="331"/>
        <w:jc w:val="both"/>
      </w:pPr>
      <w:r>
        <w:t>ಇದಲ್ಲದೆ, ಮತ್ತೊಂದು ರೀತಿಯ ವ್ಯತ್ಯಾಸವಿದೆ.ರಾಜರು ಮತ್ತು ಅವರು ಹೋರಾಡಿದ ಯುದ್ಧಗಳ ಬಗ್ಗೆ ನಮಗೆ ಸಾಕಷ್ಟು ತಿಳಿದಿದೆ ಏಕೆಂದರೆ ಅವರು ತಮ್ಮ ವಿಜಯಗಳ ದಾಖಲೆಗಳನ್ನು ಇಟ್ಟುಕೊಂಡಿದ್ದಾರೆ.ಸಾಮಾನ್ಯವಾಗಿ, ಬೇಟೆಗಾರರು, ಮೀನುಗಾರಿಕೆ ಜಾನಪದರು, ಸಂಗ್ರಹಕಾರರು, ರೈತರು ಅಥವಾ ದನಗಾಹಿಗಳಂತಹ ಸಾಮಾನ್ಯ ಜನರು ತಾವು ಮಾಡಿದ ಕೆಲಸಗಳ ದಾಖಲೆಗಳನ್ನು ಇಟ್ಟುಕೊಳ್ಳಲಿಲ್ಲ.ಪುರಾತತ್ತ್ವ ಶಾಸ್ತ್ರವು ಅವರ ಜೀವನದ ಬಗ್ಗೆ ಕಂಡುಹಿಡಿಯಲು ನಮಗೆ ಸಹಾಯ ಮಾಡುತ್ತದೆ, ಆದರೆ ಅದು ತಿಳಿದಿಲ್ಲ.</w:t>
      </w:r>
    </w:p>
    <w:p>
      <w:pPr>
        <w:pStyle w:val="Heading1"/>
        <w:spacing w:before="236"/>
      </w:pPr>
      <w:r>
        <w:t>ದಿನಾಂಕಗಳ ಅರ್ಥವೇನು?</w:t>
      </w:r>
    </w:p>
    <w:p>
      <w:pPr>
        <w:pStyle w:val="BodyText"/>
        <w:spacing w:line="235" w:lineRule="auto" w:before="142"/>
        <w:ind w:left="574" w:right="2851"/>
        <w:jc w:val="both"/>
      </w:pPr>
      <w:r>
        <w:t>ಯಾರಾದರೂ ನಿಮ್ಮನ್ನು ದಿನಾಂಕವನ್ನು ಕೇಳಿದರೆ, ನೀವು ಬಹುಶಃ ದಿನ, ತಿಂಗಳು ಮತ್ತು ವರ್ಷ, 2000 ಮತ್ತು ಏನನ್ನಾದರೂ ಉಲ್ಲೇಖಿಸಬಹುದು.ಈ ವರ್ಷಗಳನ್ನು ಕ್ರಿಶ್ಚಿಯನ್ ಧರ್ಮದ ಸಂಸ್ಥಾಪಕ ಯೇಸುಕ್ರಿಸ್ತನ ಜನನಕ್ಕೆ ಸಾಮಾನ್ಯವಾಗಿ ನಿಗದಿಪಡಿಸಿದ ದಿನಾಂಕದಿಂದ ಎಣಿಸಲಾಗುತ್ತದೆ.ಆದ್ದರಿಂದ, 2000 ಎಂದರೆ ಕ್ರಿಸ್ತನ ಜನನದ 2000 ವರ್ಷಗಳ ನಂತರ.ಕ್ರಿಸ್ತನ ಜನನದ ಹಿಂದಿನ ಎಲ್ಲಾ ದಿನಾಂಕಗಳನ್ನು ಹಿಂದಕ್ಕೆ ಎಣಿಸಲಾಗುತ್ತದೆ ಮತ್ತು ಸಾಮಾನ್ಯವಾಗಿ ಕ್ರಿ.ಪೂ (ಕ್ರಿಸ್ತನ ಮೊದಲು) ಅಕ್ಷರಗಳನ್ನು ಸೇರಿಸಲಾಗುತ್ತದೆ.ಈ ಪುಸ್ತಕದಲ್ಲಿ, 2000 ಅನ್ನು ನಮ್ಮ ಆರಂಭಿಕ ಹಂತವಾಗಿ ಬಳಸಿಕೊಂಡು ನಾವು ವರ್ತಮಾನದಿಂದ ಹಿಂತಿರುಗುವ ದಿನಾಂಕಗಳನ್ನು ಉಲ್ಲೇಖಿಸುತ್ತೇವೆ.</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spacing w:line="324" w:lineRule="exact" w:before="57"/>
        <w:ind w:left="7678" w:right="0" w:firstLine="0"/>
        <w:jc w:val="left"/>
        <w:rPr>
          <w:rFonts w:ascii="Lucida Sans Unicode" w:hAnsi="Lucida Sans Unicode"/>
          <w:sz w:val="22"/>
        </w:rPr>
      </w:pPr>
      <w:r>
        <w:t>7 ■</w:t>
      </w:r>
    </w:p>
    <w:p>
      <w:pPr>
        <w:pStyle w:val="BodyText"/>
        <w:spacing w:line="20" w:lineRule="exact"/>
        <w:ind w:left="7668"/>
        <w:rPr>
          <w:rFonts w:ascii="Lucida Sans Unicode"/>
          <w:sz w:val="2"/>
        </w:rPr>
      </w:pPr>
      <w:r>
        <w:rPr>
          <w:rFonts w:ascii="Lucida Sans Unicode"/>
          <w:sz w:val="2"/>
        </w:rPr>
        <w:pict>
          <v:group style="width:116.65pt;height:1pt;mso-position-horizontal-relative:char;mso-position-vertical-relative:line" coordorigin="0,0" coordsize="2333,20">
            <v:line style="position:absolute" from="0,10" to="2333,10" stroked="true" strokeweight=".96pt" strokecolor="#00aeef">
              <v:stroke dashstyle="solid"/>
            </v:line>
          </v:group>
        </w:pict>
      </w:r>
      <w:r>
        <w:rPr>
          <w:rFonts w:ascii="Lucida Sans Unicode"/>
          <w:sz w:val="2"/>
        </w:rPr>
      </w:r>
    </w:p>
    <w:p>
      <w:pPr>
        <w:spacing w:line="182" w:lineRule="auto" w:before="26"/>
        <w:ind w:left="7678" w:right="288" w:firstLine="0"/>
        <w:jc w:val="left"/>
        <w:rPr>
          <w:sz w:val="26"/>
        </w:rPr>
      </w:pPr>
      <w:r>
        <w:t>ಏನು, ಎಲ್ಲಿ, ಹೇಗೆ ಮತ್ತು ಯಾವಾಗ?</w:t>
      </w:r>
    </w:p>
    <w:sectPr>
      <w:pgSz w:w="12600" w:h="16840"/>
      <w:pgMar w:header="220" w:footer="523" w:top="560" w:bottom="720" w:left="12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itka Small">
    <w:altName w:val="Sitka Small"/>
    <w:charset w:val="1"/>
    <w:family w:val="roman"/>
    <w:pitch w:val="variable"/>
  </w:font>
  <w:font w:name="Trebuchet MS">
    <w:altName w:val="Trebuchet MS"/>
    <w:charset w:val="1"/>
    <w:family w:val="swiss"/>
    <w:pitch w:val="variable"/>
  </w:font>
  <w:font w:name="Arial MT">
    <w:altName w:val="Arial MT"/>
    <w:charset w:val="1"/>
    <w:family w:val="swiss"/>
    <w:pitch w:val="variable"/>
  </w:font>
  <w:font w:name="Calibri">
    <w:altName w:val="Calibri"/>
    <w:charset w:val="1"/>
    <w:family w:val="roman"/>
    <w:pitch w:val="variable"/>
  </w:font>
  <w:font w:name="Lucida Sans Unicode">
    <w:altName w:val="Lucida Sans Unicode"/>
    <w:charset w:val="1"/>
    <w:family w:val="swiss"/>
    <w:pitch w:val="variable"/>
  </w:font>
  <w:font w:name="Verdana">
    <w:altName w:val="Verdana"/>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9344" from="612.840027pt,824.619995pt" to="612.840027pt,839.739995pt" stroked="true" strokeweight=".24pt" strokecolor="#231f20">
          <v:stroke dashstyle="solid"/>
          <w10:wrap type="none"/>
        </v:line>
      </w:pict>
    </w:r>
    <w:r>
      <w:rPr/>
      <w:pict>
        <v:line style="position:absolute;mso-position-horizontal-relative:page;mso-position-vertical-relative:page;z-index:-15928832" from="18.84pt,821.980042pt" to="18.84pt,839.020041pt" stroked="true" strokeweight=".24pt" strokecolor="#231f20">
          <v:stroke dashstyle="solid"/>
          <w10:wrap type="none"/>
        </v:line>
      </w:pict>
    </w:r>
    <w:r>
      <w:rPr/>
      <w:pict>
        <v:line style="position:absolute;mso-position-horizontal-relative:page;mso-position-vertical-relative:page;z-index:-15928320" from="2.88pt,819.220032pt" to="16.560pt,819.220032pt" stroked="true" strokeweight=".24pt" strokecolor="#231f20">
          <v:stroke dashstyle="solid"/>
          <w10:wrap type="none"/>
        </v:line>
      </w:pict>
    </w:r>
    <w:r>
      <w:rPr/>
      <w:pict>
        <v:line style="position:absolute;mso-position-horizontal-relative:page;mso-position-vertical-relative:page;z-index:-15927808" from="616.559998pt,818.980042pt" to="629.999997pt,818.980042pt" stroked="true" strokeweight=".24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297.484985pt;margin-top:804.758606pt;width:35.050pt;height:12.1pt;mso-position-horizontal-relative:page;mso-position-vertical-relative:page;z-index:-15927296" type="#_x0000_t202" filled="false" stroked="false">
          <v:textbox inset="0,0,0,0">
            <w:txbxContent>
              <w:p>
                <w:pPr>
                  <w:spacing w:before="14"/>
                  <w:ind w:left="20" w:right="0" w:firstLine="0"/>
                  <w:jc w:val="left"/>
                  <w:rPr>
                    <w:rFonts w:ascii="Arial MT"/>
                    <w:sz w:val="18"/>
                  </w:rPr>
                </w:pPr>
                <w:r>
                  <w:rPr>
                    <w:rFonts w:ascii="Arial MT"/>
                    <w:sz w:val="18"/>
                  </w:rPr>
                  <w:t>2018-19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484985pt;margin-top:804.758606pt;width:35.050pt;height:12.1pt;mso-position-horizontal-relative:page;mso-position-vertical-relative:page;z-index:-15926784" type="#_x0000_t202" filled="false" stroked="false">
          <v:textbox inset="0,0,0,0">
            <w:txbxContent>
              <w:p>
                <w:pPr>
                  <w:spacing w:before="14"/>
                  <w:ind w:left="20" w:right="0" w:firstLine="0"/>
                  <w:jc w:val="left"/>
                  <w:rPr>
                    <w:rFonts w:ascii="Arial MT"/>
                    <w:sz w:val="18"/>
                  </w:rPr>
                </w:pPr>
                <w:r>
                  <w:rPr>
                    <w:rFonts w:ascii="Arial MT"/>
                    <w:sz w:val="18"/>
                  </w:rPr>
                  <w:t>2018-19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1392" from="18.84pt,11.020024pt" to="18.84pt,28.060024pt" stroked="true" strokeweight=".24pt" strokecolor="#231f20">
          <v:stroke dashstyle="solid"/>
          <w10:wrap type="none"/>
        </v:line>
      </w:pict>
    </w:r>
    <w:r>
      <w:rPr/>
      <w:pict>
        <v:line style="position:absolute;mso-position-horizontal-relative:page;mso-position-vertical-relative:page;z-index:-15930880" from="612.599976pt,16.060024pt" to="612.599976pt,27.580024pt" stroked="true" strokeweight=".24pt" strokecolor="#231f20">
          <v:stroke dashstyle="solid"/>
          <w10:wrap type="none"/>
        </v:line>
      </w:pict>
    </w:r>
    <w:r>
      <w:rPr/>
      <w:pict>
        <v:rect style="position:absolute;margin-left:0.0pt;margin-top:34.300026pt;width:13.44pt;height:.24pt;mso-position-horizontal-relative:page;mso-position-vertical-relative:page;z-index:-15930368" filled="true" fillcolor="#231f20" stroked="false">
          <v:fill type="solid"/>
          <w10:wrap type="none"/>
        </v:rect>
      </w:pict>
    </w:r>
    <w:r>
      <w:rPr/>
      <w:pict>
        <v:line style="position:absolute;mso-position-horizontal-relative:page;mso-position-vertical-relative:page;z-index:-15929856" from="617.039978pt,34.420025pt" to="629.999978pt,34.420025pt" stroked="true" strokeweight=".24pt" strokecolor="#231f2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97" w:hanging="240"/>
      </w:pPr>
      <w:rPr>
        <w:rFonts w:hint="default" w:ascii="Lucida Sans Unicode" w:hAnsi="Lucida Sans Unicode" w:eastAsia="Lucida Sans Unicode" w:cs="Lucida Sans Unicode"/>
        <w:color w:val="00AEEF"/>
        <w:w w:val="93"/>
        <w:sz w:val="22"/>
        <w:szCs w:val="22"/>
        <w:lang w:val="en-US" w:eastAsia="en-US" w:bidi="ar-SA"/>
      </w:rPr>
    </w:lvl>
    <w:lvl w:ilvl="1">
      <w:start w:val="0"/>
      <w:numFmt w:val="bullet"/>
      <w:lvlText w:val="•"/>
      <w:lvlJc w:val="left"/>
      <w:pPr>
        <w:ind w:left="3082" w:hanging="240"/>
      </w:pPr>
      <w:rPr>
        <w:rFonts w:hint="default"/>
        <w:lang w:val="en-US" w:eastAsia="en-US" w:bidi="ar-SA"/>
      </w:rPr>
    </w:lvl>
    <w:lvl w:ilvl="2">
      <w:start w:val="0"/>
      <w:numFmt w:val="bullet"/>
      <w:lvlText w:val="•"/>
      <w:lvlJc w:val="left"/>
      <w:pPr>
        <w:ind w:left="3864" w:hanging="240"/>
      </w:pPr>
      <w:rPr>
        <w:rFonts w:hint="default"/>
        <w:lang w:val="en-US" w:eastAsia="en-US" w:bidi="ar-SA"/>
      </w:rPr>
    </w:lvl>
    <w:lvl w:ilvl="3">
      <w:start w:val="0"/>
      <w:numFmt w:val="bullet"/>
      <w:lvlText w:val="•"/>
      <w:lvlJc w:val="left"/>
      <w:pPr>
        <w:ind w:left="4646" w:hanging="240"/>
      </w:pPr>
      <w:rPr>
        <w:rFonts w:hint="default"/>
        <w:lang w:val="en-US" w:eastAsia="en-US" w:bidi="ar-SA"/>
      </w:rPr>
    </w:lvl>
    <w:lvl w:ilvl="4">
      <w:start w:val="0"/>
      <w:numFmt w:val="bullet"/>
      <w:lvlText w:val="•"/>
      <w:lvlJc w:val="left"/>
      <w:pPr>
        <w:ind w:left="5428" w:hanging="240"/>
      </w:pPr>
      <w:rPr>
        <w:rFonts w:hint="default"/>
        <w:lang w:val="en-US" w:eastAsia="en-US" w:bidi="ar-SA"/>
      </w:rPr>
    </w:lvl>
    <w:lvl w:ilvl="5">
      <w:start w:val="0"/>
      <w:numFmt w:val="bullet"/>
      <w:lvlText w:val="•"/>
      <w:lvlJc w:val="left"/>
      <w:pPr>
        <w:ind w:left="6210" w:hanging="240"/>
      </w:pPr>
      <w:rPr>
        <w:rFonts w:hint="default"/>
        <w:lang w:val="en-US" w:eastAsia="en-US" w:bidi="ar-SA"/>
      </w:rPr>
    </w:lvl>
    <w:lvl w:ilvl="6">
      <w:start w:val="0"/>
      <w:numFmt w:val="bullet"/>
      <w:lvlText w:val="•"/>
      <w:lvlJc w:val="left"/>
      <w:pPr>
        <w:ind w:left="6992" w:hanging="240"/>
      </w:pPr>
      <w:rPr>
        <w:rFonts w:hint="default"/>
        <w:lang w:val="en-US" w:eastAsia="en-US" w:bidi="ar-SA"/>
      </w:rPr>
    </w:lvl>
    <w:lvl w:ilvl="7">
      <w:start w:val="0"/>
      <w:numFmt w:val="bullet"/>
      <w:lvlText w:val="•"/>
      <w:lvlJc w:val="left"/>
      <w:pPr>
        <w:ind w:left="7774" w:hanging="240"/>
      </w:pPr>
      <w:rPr>
        <w:rFonts w:hint="default"/>
        <w:lang w:val="en-US" w:eastAsia="en-US" w:bidi="ar-SA"/>
      </w:rPr>
    </w:lvl>
    <w:lvl w:ilvl="8">
      <w:start w:val="0"/>
      <w:numFmt w:val="bullet"/>
      <w:lvlText w:val="•"/>
      <w:lvlJc w:val="left"/>
      <w:pPr>
        <w:ind w:left="8556" w:hanging="24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8"/>
      <w:szCs w:val="28"/>
      <w:lang w:val="en-US" w:eastAsia="en-US" w:bidi="ar-SA"/>
    </w:rPr>
  </w:style>
  <w:style w:styleId="Heading1" w:type="paragraph">
    <w:name w:val="Heading 1"/>
    <w:basedOn w:val="Normal"/>
    <w:uiPriority w:val="1"/>
    <w:qFormat/>
    <w:pPr>
      <w:spacing w:before="14"/>
      <w:ind w:left="574"/>
      <w:jc w:val="both"/>
      <w:outlineLvl w:val="1"/>
    </w:pPr>
    <w:rPr>
      <w:rFonts w:ascii="Verdana" w:hAnsi="Verdana" w:eastAsia="Verdana" w:cs="Verdana"/>
      <w:sz w:val="32"/>
      <w:szCs w:val="32"/>
      <w:lang w:val="en-US" w:eastAsia="en-US" w:bidi="ar-SA"/>
    </w:rPr>
  </w:style>
  <w:style w:styleId="Title" w:type="paragraph">
    <w:name w:val="Title"/>
    <w:basedOn w:val="Normal"/>
    <w:uiPriority w:val="1"/>
    <w:qFormat/>
    <w:pPr>
      <w:spacing w:before="15"/>
      <w:ind w:left="216"/>
    </w:pPr>
    <w:rPr>
      <w:rFonts w:ascii="Verdana" w:hAnsi="Verdana" w:eastAsia="Verdana" w:cs="Verdana"/>
      <w:sz w:val="44"/>
      <w:szCs w:val="44"/>
      <w:lang w:val="en-US" w:eastAsia="en-US" w:bidi="ar-SA"/>
    </w:rPr>
  </w:style>
  <w:style w:styleId="ListParagraph" w:type="paragraph">
    <w:name w:val="List Paragraph"/>
    <w:basedOn w:val="Normal"/>
    <w:uiPriority w:val="1"/>
    <w:qFormat/>
    <w:pPr>
      <w:spacing w:before="57" w:line="331" w:lineRule="exact"/>
      <w:ind w:left="2297" w:hanging="24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2024-07-03T18:39:41Z</dcterms:created>
  <dcterms:modified xsi:type="dcterms:W3CDTF">2024-07-03T18:39:41Z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LastSaved">
    <vt:filetime>2024-07-03T00:00:00Z</vt:filetime>
  </property>
</Properties>
</file>